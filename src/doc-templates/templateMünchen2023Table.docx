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47E95"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B90E09">
        <w:rPr>
          <w:rFonts w:ascii="Calibri" w:eastAsia="Calibri" w:hAnsi="Calibri" w:cs="Calibri"/>
          <w:lang w:val="de-DE"/>
        </w:rPr>
        <w:t>Back</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B90E09">
        <w:rPr>
          <w:rFonts w:ascii="Calibri" w:eastAsia="Calibri" w:hAnsi="Calibri" w:cs="Calibri"/>
          <w:lang w:val="de-DE"/>
        </w:rPr>
        <w:t>059</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w:t>
      </w:r>
      <w:r w:rsidR="00585280">
        <w:rPr>
          <w:rFonts w:ascii="Calibri" w:eastAsia="Calibri" w:hAnsi="Calibri" w:cs="Calibri"/>
          <w:lang w:val="de-DE"/>
        </w:rPr>
        <w:t>7</w:t>
      </w:r>
      <w:r w:rsidR="008F1F94">
        <w:rPr>
          <w:rFonts w:ascii="Calibri" w:eastAsia="Calibri" w:hAnsi="Calibri" w:cs="Calibri"/>
          <w:lang w:val="de-DE"/>
        </w:rPr>
        <w:t>.20</w:t>
      </w:r>
      <w:r w:rsidR="009916D3">
        <w:rPr>
          <w:rFonts w:ascii="Calibri" w:eastAsia="Calibri" w:hAnsi="Calibri" w:cs="Calibri"/>
          <w:lang w:val="de-DE"/>
        </w:rPr>
        <w:t>23</w:t>
      </w:r>
      <w:r w:rsidR="008F1F94">
        <w:rPr>
          <w:rFonts w:ascii="Calibri" w:eastAsia="Calibri" w:hAnsi="Calibri" w:cs="Calibri"/>
          <w:lang w:val="de-DE"/>
        </w:rPr>
        <w:br/>
      </w:r>
      <w:r w:rsidR="008F1F94">
        <w:rPr>
          <w:rFonts w:ascii="Calibri" w:eastAsia="Calibri" w:hAnsi="Calibri" w:cs="Calibri"/>
          <w:lang w:val="de-DE"/>
        </w:rPr>
        <w:tab/>
        <w:t>Ende: 3</w:t>
      </w:r>
      <w:r w:rsidR="000F1276">
        <w:rPr>
          <w:rFonts w:ascii="Calibri" w:eastAsia="Calibri" w:hAnsi="Calibri" w:cs="Calibri"/>
          <w:lang w:val="de-DE"/>
        </w:rPr>
        <w:t>1</w:t>
      </w:r>
      <w:r w:rsidR="008F1F94">
        <w:rPr>
          <w:rFonts w:ascii="Calibri" w:eastAsia="Calibri" w:hAnsi="Calibri" w:cs="Calibri"/>
          <w:lang w:val="de-DE"/>
        </w:rPr>
        <w:t>.</w:t>
      </w:r>
      <w:r w:rsidR="00585280">
        <w:rPr>
          <w:rFonts w:ascii="Calibri" w:eastAsia="Calibri" w:hAnsi="Calibri" w:cs="Calibri"/>
          <w:lang w:val="de-DE"/>
        </w:rPr>
        <w:t>12</w:t>
      </w:r>
      <w:r w:rsidR="008F1F94">
        <w:rPr>
          <w:rFonts w:ascii="Calibri" w:eastAsia="Calibri" w:hAnsi="Calibri" w:cs="Calibri"/>
          <w:lang w:val="de-DE"/>
        </w:rPr>
        <w:t>.20</w:t>
      </w:r>
      <w:r w:rsidR="009916D3">
        <w:rPr>
          <w:rFonts w:ascii="Calibri" w:eastAsia="Calibri" w:hAnsi="Calibri" w:cs="Calibri"/>
          <w:lang w:val="de-DE"/>
        </w:rPr>
        <w:t>23</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747E95" w:rsidRDefault="006C6E64" w:rsidP="00BF1C67">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t xml:space="preserve">Radtyp: </w:t>
      </w:r>
      <w:r w:rsidR="005D7C54">
        <w:rPr>
          <w:rFonts w:ascii="Calibri" w:eastAsia="Calibri" w:hAnsi="Calibri" w:cs="Calibri"/>
          <w:lang w:val="de-DE"/>
        </w:rPr>
        <w:t>Tourenrad,Mountainbike</w:t>
      </w:r>
      <w:r w:rsidR="00205001">
        <w:rPr>
          <w:rFonts w:ascii="Calibri" w:eastAsia="Calibri" w:hAnsi="Calibri" w:cs="Calibri"/>
          <w:lang w:val="de-DE"/>
        </w:rPr>
        <w:br/>
      </w:r>
      <w:r w:rsidR="00205001">
        <w:rPr>
          <w:rFonts w:ascii="Calibri" w:eastAsia="Calibri" w:hAnsi="Calibri" w:cs="Calibri"/>
          <w:lang w:val="de-DE"/>
        </w:rPr>
        <w:tab/>
        <w:t>Kategorie: Tagestour,Halbtagestour,Feierabendtour</w:t>
      </w:r>
      <w:r w:rsidR="008E55BD">
        <w:rPr>
          <w:rFonts w:ascii="Calibri" w:eastAsia="Calibri" w:hAnsi="Calibri" w:cs="Calibri"/>
          <w:lang w:val="de-DE"/>
        </w:rPr>
        <w:br/>
      </w:r>
      <w:r w:rsidR="008E55BD">
        <w:rPr>
          <w:rFonts w:ascii="Calibri" w:eastAsia="Calibri" w:hAnsi="Calibri" w:cs="Calibri"/>
          <w:lang w:val="de-DE"/>
        </w:rPr>
        <w:tab/>
        <w:t xml:space="preserve">StatusEnthält: </w:t>
      </w:r>
      <w:r w:rsidR="006A0830">
        <w:rPr>
          <w:rFonts w:ascii="Calibri" w:eastAsia="Calibri" w:hAnsi="Calibri" w:cs="Calibri"/>
          <w:lang w:val="de-DE"/>
        </w:rPr>
        <w:t>Published</w:t>
      </w:r>
    </w:p>
    <w:p w:rsidR="00330FE1" w:rsidRDefault="00330FE1" w:rsidP="00465A37">
      <w:pPr>
        <w:rPr>
          <w:rFonts w:ascii="Calibri" w:eastAsia="Calibri" w:hAnsi="Calibri" w:cs="Calibri"/>
          <w:lang w:val="de-DE"/>
        </w:rPr>
      </w:pPr>
    </w:p>
    <w:p w:rsidR="005D7C54" w:rsidRDefault="005D7C54" w:rsidP="005D7C54">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RR</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Rennrad</w:t>
      </w:r>
      <w:r>
        <w:rPr>
          <w:rFonts w:ascii="Calibri" w:eastAsia="Calibri" w:hAnsi="Calibri" w:cs="Calibri"/>
          <w:lang w:val="de-DE"/>
        </w:rPr>
        <w:br/>
      </w:r>
      <w:r>
        <w:rPr>
          <w:rFonts w:ascii="Calibri" w:eastAsia="Calibri" w:hAnsi="Calibri" w:cs="Calibri"/>
          <w:lang w:val="de-DE"/>
        </w:rPr>
        <w:tab/>
        <w:t>Kategorie: Tagestour,Halbtagestour,Feierabendtour</w:t>
      </w:r>
      <w:r>
        <w:rPr>
          <w:rFonts w:ascii="Calibri" w:eastAsia="Calibri" w:hAnsi="Calibri" w:cs="Calibri"/>
          <w:lang w:val="de-DE"/>
        </w:rPr>
        <w:br/>
      </w:r>
      <w:r>
        <w:rPr>
          <w:rFonts w:ascii="Calibri" w:eastAsia="Calibri" w:hAnsi="Calibri" w:cs="Calibri"/>
          <w:lang w:val="de-DE"/>
        </w:rPr>
        <w:tab/>
        <w:t>StatusEnthält: Published</w:t>
      </w: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CA5F09" w:rsidRDefault="00110CAE" w:rsidP="00465A37">
      <w:pPr>
        <w:rPr>
          <w:rFonts w:ascii="Calibri" w:eastAsia="Calibri" w:hAnsi="Calibri" w:cs="Calibri"/>
          <w:lang w:val="de-DE"/>
        </w:rPr>
      </w:pPr>
      <w:r>
        <w:rPr>
          <w:rFonts w:ascii="Calibri" w:eastAsia="Calibri" w:hAnsi="Calibri" w:cs="Calibri"/>
          <w:lang w:val="de-DE"/>
        </w:rPr>
        <w:t>-------</w:t>
      </w:r>
    </w:p>
    <w:p w:rsidR="006C6E64" w:rsidRPr="004D22A8" w:rsidRDefault="0005656F" w:rsidP="004D22A8">
      <w:pPr>
        <w:rPr>
          <w:rFonts w:ascii="Calibri" w:eastAsia="Calibri" w:hAnsi="Calibri" w:cs="Calibri"/>
          <w:lang w:val="de-DE"/>
        </w:rPr>
      </w:pPr>
      <w:r w:rsidRPr="009F01CB">
        <w:rPr>
          <w:b/>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p>
    <w:p w:rsidR="006C6E64" w:rsidRPr="0005656F" w:rsidRDefault="006C6E64" w:rsidP="006C6E64">
      <w:pPr>
        <w:jc w:val="right"/>
        <w:rPr>
          <w:lang w:val="fr-FR"/>
        </w:rPr>
      </w:pPr>
      <w:r w:rsidRPr="0005656F">
        <w:rPr>
          <w:lang w:val="fr-FR"/>
        </w:rPr>
        <w:t>${heute}.</w:t>
      </w:r>
      <w:proofErr w:type="gramStart"/>
      <w:r w:rsidRPr="0005656F">
        <w:rPr>
          <w:lang w:val="fr-FR"/>
        </w:rPr>
        <w:t>fmt(</w:t>
      </w:r>
      <w:proofErr w:type="gramEnd"/>
      <w:r w:rsidRPr="0005656F">
        <w:rPr>
          <w:lang w:val="fr-FR"/>
        </w:rPr>
        <w: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w:t>
      </w:r>
      <w:r w:rsidR="00C72177">
        <w:rPr>
          <w:rFonts w:eastAsia="Times New Roman"/>
          <w:lang w:val="de-DE"/>
        </w:rPr>
        <w:t>23</w:t>
      </w:r>
    </w:p>
    <w:p w:rsidR="00460470" w:rsidRDefault="00460470" w:rsidP="0050758E">
      <w:pPr>
        <w:spacing w:after="0"/>
        <w:rPr>
          <w:lang w:val="de-DE"/>
        </w:rPr>
      </w:pPr>
    </w:p>
    <w:p w:rsidR="0050758E" w:rsidRDefault="0050758E" w:rsidP="0050758E">
      <w:pPr>
        <w:spacing w:after="0"/>
        <w:rPr>
          <w:lang w:val="de-DE"/>
        </w:rPr>
      </w:pPr>
      <w:r w:rsidRPr="006C6E64">
        <w:rPr>
          <w:lang w:val="de-DE"/>
        </w:rPr>
        <w:t>/template /tour /selektion=Touren</w:t>
      </w:r>
    </w:p>
    <w:p w:rsidR="0050758E" w:rsidRDefault="0050758E" w:rsidP="0050758E">
      <w:pPr>
        <w:rPr>
          <w:lang w:val="de-DE"/>
        </w:rPr>
      </w:pPr>
      <w:r w:rsidRPr="00AA2313">
        <w:rPr>
          <w:color w:val="EE9512"/>
          <w:lang w:val="de-DE"/>
        </w:rPr>
        <w:t>${titel}</w:t>
      </w:r>
      <w:proofErr w:type="gramStart"/>
      <w:r w:rsidR="005F7FB9">
        <w:rPr>
          <w:color w:val="EE9512"/>
          <w:lang w:val="de-DE"/>
        </w:rPr>
        <w:t>,</w:t>
      </w:r>
      <w:r w:rsidR="00264CBB">
        <w:rPr>
          <w:color w:val="EE9512"/>
          <w:lang w:val="de-DE"/>
        </w:rPr>
        <w:t>$</w:t>
      </w:r>
      <w:proofErr w:type="gramEnd"/>
      <w:r w:rsidR="00264CBB">
        <w:rPr>
          <w:color w:val="EE9512"/>
          <w:lang w:val="de-DE"/>
        </w:rPr>
        <w:t>{start}.</w:t>
      </w:r>
      <w:r w:rsidR="00132D0A">
        <w:rPr>
          <w:color w:val="EE9512"/>
          <w:lang w:val="de-DE"/>
        </w:rPr>
        <w:t>fmt(%d.</w:t>
      </w:r>
      <w:r w:rsidR="005F7FB9">
        <w:rPr>
          <w:color w:val="EE9512"/>
          <w:lang w:val="de-DE"/>
        </w:rPr>
        <w:t>%m.%Y),</w:t>
      </w:r>
      <w:r>
        <w:rPr>
          <w:color w:val="EE9512"/>
          <w:lang w:val="de-DE"/>
        </w:rPr>
        <w:t>${</w:t>
      </w:r>
      <w:r w:rsidR="003266C8">
        <w:rPr>
          <w:color w:val="EE9512"/>
          <w:lang w:val="de-DE"/>
        </w:rPr>
        <w:t>o</w:t>
      </w:r>
      <w:r w:rsidR="00460470">
        <w:rPr>
          <w:color w:val="EE9512"/>
          <w:lang w:val="de-DE"/>
        </w:rPr>
        <w:t>rganizer</w:t>
      </w:r>
      <w:r>
        <w:rPr>
          <w:color w:val="EE9512"/>
          <w:lang w:val="de-DE"/>
        </w:rPr>
        <w:t>}</w:t>
      </w:r>
      <w:r w:rsidR="005F7FB9">
        <w:rPr>
          <w:color w:val="EE9512"/>
          <w:lang w:val="de-DE"/>
        </w:rPr>
        <w:t>,</w:t>
      </w:r>
      <w:r w:rsidR="003266C8">
        <w:rPr>
          <w:color w:val="EE9512"/>
          <w:lang w:val="de-DE"/>
        </w:rPr>
        <w:t>${o</w:t>
      </w:r>
      <w:r w:rsidR="005F7FB9">
        <w:rPr>
          <w:color w:val="EE9512"/>
          <w:lang w:val="de-DE"/>
        </w:rPr>
        <w:t>rganizer2},${tourlänge},</w:t>
      </w:r>
      <w:r>
        <w:rPr>
          <w:color w:val="EE9512"/>
          <w:lang w:val="de-DE"/>
        </w:rPr>
        <w:t>${schwierigkeit}</w:t>
      </w:r>
      <w:r>
        <w:rPr>
          <w:color w:val="EE9512"/>
          <w:lang w:val="de-DE"/>
        </w:rPr>
        <w:br/>
      </w:r>
      <w:r>
        <w:rPr>
          <w:lang w:val="de-DE"/>
        </w:rPr>
        <w:t>/endtemplate</w:t>
      </w:r>
    </w:p>
    <w:p w:rsidR="005D7C54" w:rsidRDefault="005D7C54" w:rsidP="005D7C54">
      <w:pPr>
        <w:spacing w:after="0"/>
        <w:rPr>
          <w:lang w:val="de-DE"/>
        </w:rPr>
      </w:pPr>
      <w:r w:rsidRPr="006C6E64">
        <w:rPr>
          <w:lang w:val="de-DE"/>
        </w:rPr>
        <w:lastRenderedPageBreak/>
        <w:t>/template /tour /selektion=Touren</w:t>
      </w:r>
      <w:r>
        <w:rPr>
          <w:lang w:val="de-DE"/>
        </w:rPr>
        <w:t>RR</w:t>
      </w:r>
    </w:p>
    <w:p w:rsidR="005D7C54" w:rsidRPr="0050758E" w:rsidRDefault="005D7C54" w:rsidP="005D7C54">
      <w:pPr>
        <w:rPr>
          <w:color w:val="EE9512"/>
          <w:lang w:val="de-DE"/>
        </w:rPr>
      </w:pPr>
      <w:bookmarkStart w:id="0" w:name="_GoBack"/>
      <w:bookmarkEnd w:id="0"/>
      <w:r w:rsidRPr="00AA2313">
        <w:rPr>
          <w:color w:val="EE9512"/>
          <w:lang w:val="de-DE"/>
        </w:rPr>
        <w:t>${titel}</w:t>
      </w:r>
      <w:proofErr w:type="gramStart"/>
      <w:r>
        <w:rPr>
          <w:color w:val="EE9512"/>
          <w:lang w:val="de-DE"/>
        </w:rPr>
        <w:t>,$</w:t>
      </w:r>
      <w:proofErr w:type="gramEnd"/>
      <w:r>
        <w:rPr>
          <w:color w:val="EE9512"/>
          <w:lang w:val="de-DE"/>
        </w:rPr>
        <w:t>{start}.fmt(%d.%m.%Y),${organizer},${organizer2},${tourlänge},${schwierigkeit}</w:t>
      </w:r>
      <w:r>
        <w:rPr>
          <w:color w:val="EE9512"/>
          <w:lang w:val="de-DE"/>
        </w:rPr>
        <w:br/>
      </w:r>
      <w:r>
        <w:rPr>
          <w:lang w:val="de-DE"/>
        </w:rPr>
        <w:t>/endtemplate</w:t>
      </w:r>
    </w:p>
    <w:p w:rsidR="005D7C54" w:rsidRPr="0050758E" w:rsidRDefault="005D7C54" w:rsidP="0050758E">
      <w:pPr>
        <w:rPr>
          <w:color w:val="EE9512"/>
          <w:lang w:val="de-DE"/>
        </w:rPr>
      </w:pPr>
    </w:p>
    <w:sectPr w:rsidR="005D7C54" w:rsidRPr="0050758E"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58E7"/>
    <w:rsid w:val="00034616"/>
    <w:rsid w:val="0005656F"/>
    <w:rsid w:val="00057192"/>
    <w:rsid w:val="0006063C"/>
    <w:rsid w:val="00074153"/>
    <w:rsid w:val="0007443D"/>
    <w:rsid w:val="00095BA8"/>
    <w:rsid w:val="000F1276"/>
    <w:rsid w:val="000F202B"/>
    <w:rsid w:val="00101A48"/>
    <w:rsid w:val="00105376"/>
    <w:rsid w:val="00110CAE"/>
    <w:rsid w:val="00132D0A"/>
    <w:rsid w:val="0015074B"/>
    <w:rsid w:val="001864BD"/>
    <w:rsid w:val="00191502"/>
    <w:rsid w:val="00205001"/>
    <w:rsid w:val="00210629"/>
    <w:rsid w:val="00233A8D"/>
    <w:rsid w:val="00264CBB"/>
    <w:rsid w:val="002859A8"/>
    <w:rsid w:val="0029639D"/>
    <w:rsid w:val="002A0690"/>
    <w:rsid w:val="002C3D61"/>
    <w:rsid w:val="002C4166"/>
    <w:rsid w:val="002F0016"/>
    <w:rsid w:val="002F09E3"/>
    <w:rsid w:val="002F5DF2"/>
    <w:rsid w:val="00312D37"/>
    <w:rsid w:val="003178B5"/>
    <w:rsid w:val="003266C8"/>
    <w:rsid w:val="00326F90"/>
    <w:rsid w:val="00330FE1"/>
    <w:rsid w:val="00396FED"/>
    <w:rsid w:val="00425BEA"/>
    <w:rsid w:val="00442983"/>
    <w:rsid w:val="00460470"/>
    <w:rsid w:val="00465A37"/>
    <w:rsid w:val="00483251"/>
    <w:rsid w:val="004877E3"/>
    <w:rsid w:val="004A1B50"/>
    <w:rsid w:val="004D22A8"/>
    <w:rsid w:val="0050758E"/>
    <w:rsid w:val="005216F9"/>
    <w:rsid w:val="00585280"/>
    <w:rsid w:val="00590755"/>
    <w:rsid w:val="00593D41"/>
    <w:rsid w:val="005A7A3C"/>
    <w:rsid w:val="005D7C54"/>
    <w:rsid w:val="005F7FB9"/>
    <w:rsid w:val="00602042"/>
    <w:rsid w:val="0060466E"/>
    <w:rsid w:val="0063024D"/>
    <w:rsid w:val="00645736"/>
    <w:rsid w:val="0065582F"/>
    <w:rsid w:val="00675204"/>
    <w:rsid w:val="00695B07"/>
    <w:rsid w:val="006A0830"/>
    <w:rsid w:val="006C6E64"/>
    <w:rsid w:val="00707DE2"/>
    <w:rsid w:val="00713E14"/>
    <w:rsid w:val="0073200B"/>
    <w:rsid w:val="00747E95"/>
    <w:rsid w:val="00752DD6"/>
    <w:rsid w:val="00753D4B"/>
    <w:rsid w:val="0076120B"/>
    <w:rsid w:val="007A162D"/>
    <w:rsid w:val="007A2249"/>
    <w:rsid w:val="007A440F"/>
    <w:rsid w:val="007A5DA4"/>
    <w:rsid w:val="007B545C"/>
    <w:rsid w:val="007D42DD"/>
    <w:rsid w:val="0086230F"/>
    <w:rsid w:val="008A5BEE"/>
    <w:rsid w:val="008C41FA"/>
    <w:rsid w:val="008E412C"/>
    <w:rsid w:val="008E55BD"/>
    <w:rsid w:val="008F1F94"/>
    <w:rsid w:val="009222A2"/>
    <w:rsid w:val="00946796"/>
    <w:rsid w:val="00946955"/>
    <w:rsid w:val="009635BC"/>
    <w:rsid w:val="00990DDF"/>
    <w:rsid w:val="009916D3"/>
    <w:rsid w:val="009C1775"/>
    <w:rsid w:val="009E034B"/>
    <w:rsid w:val="009E0B46"/>
    <w:rsid w:val="009E1921"/>
    <w:rsid w:val="009E6C47"/>
    <w:rsid w:val="009E7A14"/>
    <w:rsid w:val="00A04FE9"/>
    <w:rsid w:val="00A06CFA"/>
    <w:rsid w:val="00A11070"/>
    <w:rsid w:val="00A52FCC"/>
    <w:rsid w:val="00A54B5F"/>
    <w:rsid w:val="00A72A42"/>
    <w:rsid w:val="00A8481A"/>
    <w:rsid w:val="00AA1D8D"/>
    <w:rsid w:val="00AA2313"/>
    <w:rsid w:val="00AC0504"/>
    <w:rsid w:val="00AC4706"/>
    <w:rsid w:val="00AD1AA8"/>
    <w:rsid w:val="00AE0446"/>
    <w:rsid w:val="00AE4534"/>
    <w:rsid w:val="00AF147A"/>
    <w:rsid w:val="00AF2C07"/>
    <w:rsid w:val="00B03DD1"/>
    <w:rsid w:val="00B26978"/>
    <w:rsid w:val="00B47730"/>
    <w:rsid w:val="00B6436F"/>
    <w:rsid w:val="00B90E09"/>
    <w:rsid w:val="00B96FB9"/>
    <w:rsid w:val="00BA0B8E"/>
    <w:rsid w:val="00BA6B1B"/>
    <w:rsid w:val="00BF1C67"/>
    <w:rsid w:val="00C01853"/>
    <w:rsid w:val="00C06BED"/>
    <w:rsid w:val="00C12D09"/>
    <w:rsid w:val="00C42297"/>
    <w:rsid w:val="00C72177"/>
    <w:rsid w:val="00C93776"/>
    <w:rsid w:val="00CA5F09"/>
    <w:rsid w:val="00CB0664"/>
    <w:rsid w:val="00CD705C"/>
    <w:rsid w:val="00CF420B"/>
    <w:rsid w:val="00CF52E9"/>
    <w:rsid w:val="00D113C6"/>
    <w:rsid w:val="00D268C6"/>
    <w:rsid w:val="00DB3229"/>
    <w:rsid w:val="00E1302B"/>
    <w:rsid w:val="00E477D6"/>
    <w:rsid w:val="00F22EAF"/>
    <w:rsid w:val="00F70989"/>
    <w:rsid w:val="00F73992"/>
    <w:rsid w:val="00FC693F"/>
    <w:rsid w:val="00FE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7F568-523E-4EA4-A455-5200A533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2881</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21</cp:revision>
  <dcterms:created xsi:type="dcterms:W3CDTF">2023-03-20T20:33:00Z</dcterms:created>
  <dcterms:modified xsi:type="dcterms:W3CDTF">2023-06-23T19:25:00Z</dcterms:modified>
  <cp:category/>
</cp:coreProperties>
</file>