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template-Datei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gramStart"/>
      <w:r>
        <w:rPr>
          <w:rFonts w:ascii="Calibri" w:eastAsia="Calibri" w:hAnsi="Calibri" w:cs="Calibri"/>
        </w:rPr>
        <w:t>sind</w:t>
      </w:r>
      <w:proofErr w:type="gramEnd"/>
      <w:r>
        <w:rPr>
          <w:rFonts w:ascii="Calibri" w:eastAsia="Calibri" w:hAnsi="Calibri" w:cs="Calibri"/>
        </w:rPr>
        <w:t xml:space="preserve">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Pr="00770942"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 xml:space="preserve">Radtyp: Alles, Tourenrad, Rennrad, oder Mountainbike. </w:t>
      </w:r>
      <w:r w:rsidRPr="00770942">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w:t>
      </w:r>
      <w:r w:rsidR="00B26978">
        <w:rPr>
          <w:rFonts w:ascii="Calibri" w:eastAsia="Calibri" w:hAnsi="Calibri" w:cs="Calibri"/>
        </w:rPr>
        <w:t>e</w:t>
      </w:r>
      <w:r>
        <w:rPr>
          <w:rFonts w:ascii="Calibri" w:eastAsia="Calibri" w:hAnsi="Calibri" w:cs="Calibri"/>
        </w:rPr>
        <w:t>stour, Feierabendtour, Mehrtagestour</w:t>
      </w:r>
    </w:p>
    <w:p w:rsidR="006C6E64" w:rsidRP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 xml:space="preserve">Linktyp: </w:t>
      </w:r>
      <w:r w:rsidR="00AE4534">
        <w:rPr>
          <w:rFonts w:ascii="Calibri" w:eastAsia="Calibri" w:hAnsi="Calibri" w:cs="Calibri"/>
          <w:lang w:val="de-DE"/>
        </w:rPr>
        <w:t>Front</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w:t>
      </w:r>
      <w:r w:rsidR="00E76E09">
        <w:rPr>
          <w:rFonts w:ascii="Calibri" w:eastAsia="Calibri" w:hAnsi="Calibri" w:cs="Calibri"/>
          <w:lang w:val="de-DE"/>
        </w:rPr>
        <w:t>8</w:t>
      </w:r>
      <w:r w:rsidRPr="006C6E64">
        <w:rPr>
          <w:rFonts w:ascii="Calibri" w:eastAsia="Calibri" w:hAnsi="Calibri" w:cs="Calibri"/>
          <w:lang w:val="de-DE"/>
        </w:rPr>
        <w:br/>
      </w:r>
      <w:r w:rsidRPr="006C6E64">
        <w:rPr>
          <w:rFonts w:ascii="Calibri" w:eastAsia="Calibri" w:hAnsi="Calibri" w:cs="Calibri"/>
          <w:lang w:val="de-DE"/>
        </w:rPr>
        <w:tab/>
        <w:t>MitUnterglie</w:t>
      </w:r>
      <w:r w:rsidR="008F1F94">
        <w:rPr>
          <w:rFonts w:ascii="Calibri" w:eastAsia="Calibri" w:hAnsi="Calibri" w:cs="Calibri"/>
          <w:lang w:val="de-DE"/>
        </w:rPr>
        <w:t>derungen: ja</w:t>
      </w:r>
      <w:r w:rsidR="008F1F94">
        <w:rPr>
          <w:rFonts w:ascii="Calibri" w:eastAsia="Calibri" w:hAnsi="Calibri" w:cs="Calibri"/>
          <w:lang w:val="de-DE"/>
        </w:rPr>
        <w:br/>
      </w:r>
      <w:r w:rsidR="008F1F94">
        <w:rPr>
          <w:rFonts w:ascii="Calibri" w:eastAsia="Calibri" w:hAnsi="Calibri" w:cs="Calibri"/>
          <w:lang w:val="de-DE"/>
        </w:rPr>
        <w:tab/>
        <w:t>Beginn: 01.0</w:t>
      </w:r>
      <w:r w:rsidR="00E76E09">
        <w:rPr>
          <w:rFonts w:ascii="Calibri" w:eastAsia="Calibri" w:hAnsi="Calibri" w:cs="Calibri"/>
          <w:lang w:val="de-DE"/>
        </w:rPr>
        <w:t>8</w:t>
      </w:r>
      <w:r w:rsidR="008F1F94">
        <w:rPr>
          <w:rFonts w:ascii="Calibri" w:eastAsia="Calibri" w:hAnsi="Calibri" w:cs="Calibri"/>
          <w:lang w:val="de-DE"/>
        </w:rPr>
        <w:t>.20</w:t>
      </w:r>
      <w:r w:rsidR="00E76E09">
        <w:rPr>
          <w:rFonts w:ascii="Calibri" w:eastAsia="Calibri" w:hAnsi="Calibri" w:cs="Calibri"/>
          <w:lang w:val="de-DE"/>
        </w:rPr>
        <w:t>20</w:t>
      </w:r>
      <w:r w:rsidR="008F1F94">
        <w:rPr>
          <w:rFonts w:ascii="Calibri" w:eastAsia="Calibri" w:hAnsi="Calibri" w:cs="Calibri"/>
          <w:lang w:val="de-DE"/>
        </w:rPr>
        <w:br/>
      </w:r>
      <w:r w:rsidR="008F1F94">
        <w:rPr>
          <w:rFonts w:ascii="Calibri" w:eastAsia="Calibri" w:hAnsi="Calibri" w:cs="Calibri"/>
          <w:lang w:val="de-DE"/>
        </w:rPr>
        <w:tab/>
        <w:t>Ende: 31.12.20</w:t>
      </w:r>
      <w:r w:rsidR="00E76E09">
        <w:rPr>
          <w:rFonts w:ascii="Calibri" w:eastAsia="Calibri" w:hAnsi="Calibri" w:cs="Calibri"/>
          <w:lang w:val="de-DE"/>
        </w:rPr>
        <w:t>20</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Merkmalenthält: Stammtisch</w:t>
      </w:r>
      <w:r w:rsidR="007A162D">
        <w:rPr>
          <w:rFonts w:ascii="Calibri" w:eastAsia="Calibri" w:hAnsi="Calibri" w:cs="Calibri"/>
          <w:lang w:val="de-DE"/>
        </w:rPr>
        <w:t>,Aktiventreff</w:t>
      </w:r>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t>Merkmalenthältnicht: Stammtisch,Aktiventreff</w:t>
      </w:r>
    </w:p>
    <w:p w:rsidR="008F1F94" w:rsidRDefault="006C6E64" w:rsidP="006C6E64">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008F1F94">
        <w:rPr>
          <w:rFonts w:ascii="Calibri" w:eastAsia="Calibri" w:hAnsi="Calibri" w:cs="Calibri"/>
          <w:lang w:val="de-DE"/>
        </w:rPr>
        <w:t>Tag</w:t>
      </w:r>
      <w:r w:rsidRPr="006C6E64">
        <w:rPr>
          <w:rFonts w:ascii="Calibri" w:eastAsia="Calibri" w:hAnsi="Calibri" w:cs="Calibri"/>
          <w:lang w:val="de-DE"/>
        </w:rPr>
        <w:br/>
      </w:r>
      <w:r w:rsidRPr="006C6E64">
        <w:rPr>
          <w:rFonts w:ascii="Calibri" w:eastAsia="Calibri" w:hAnsi="Calibri" w:cs="Calibri"/>
          <w:lang w:val="de-DE"/>
        </w:rPr>
        <w:tab/>
        <w:t xml:space="preserve">Radtyp: </w:t>
      </w:r>
      <w:r w:rsidR="008F1F94">
        <w:rPr>
          <w:rFonts w:ascii="Calibri" w:eastAsia="Calibri" w:hAnsi="Calibri" w:cs="Calibri"/>
          <w:lang w:val="de-DE"/>
        </w:rPr>
        <w:t>Tourenrad</w:t>
      </w:r>
      <w:r w:rsidR="008F1F94">
        <w:rPr>
          <w:rFonts w:ascii="Calibri" w:eastAsia="Calibri" w:hAnsi="Calibri" w:cs="Calibri"/>
          <w:lang w:val="de-DE"/>
        </w:rPr>
        <w:br/>
      </w:r>
      <w:r w:rsidR="008F1F94">
        <w:rPr>
          <w:rFonts w:ascii="Calibri" w:eastAsia="Calibri" w:hAnsi="Calibri" w:cs="Calibri"/>
          <w:lang w:val="de-DE"/>
        </w:rPr>
        <w:tab/>
        <w:t>Kategorie: Tagestour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Name: Touren</w:t>
      </w:r>
      <w:r>
        <w:rPr>
          <w:rFonts w:ascii="Calibri" w:eastAsia="Calibri" w:hAnsi="Calibri" w:cs="Calibri"/>
          <w:lang w:val="de-DE"/>
        </w:rPr>
        <w:t>HalbTag</w:t>
      </w:r>
      <w:r w:rsidRPr="006C6E64">
        <w:rPr>
          <w:rFonts w:ascii="Calibri" w:eastAsia="Calibri" w:hAnsi="Calibri" w:cs="Calibri"/>
          <w:lang w:val="de-DE"/>
        </w:rPr>
        <w:br/>
      </w:r>
      <w:r w:rsidRPr="006C6E64">
        <w:rPr>
          <w:rFonts w:ascii="Calibri" w:eastAsia="Calibri" w:hAnsi="Calibri" w:cs="Calibri"/>
          <w:lang w:val="de-DE"/>
        </w:rPr>
        <w:tab/>
        <w:t xml:space="preserve">Radtyp: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Kategorie: Halbtag</w:t>
      </w:r>
      <w:r w:rsidR="00D113C6">
        <w:rPr>
          <w:rFonts w:ascii="Calibri" w:eastAsia="Calibri" w:hAnsi="Calibri" w:cs="Calibri"/>
          <w:lang w:val="de-DE"/>
        </w:rPr>
        <w:t>e</w:t>
      </w:r>
      <w:r>
        <w:rPr>
          <w:rFonts w:ascii="Calibri" w:eastAsia="Calibri" w:hAnsi="Calibri" w:cs="Calibri"/>
          <w:lang w:val="de-DE"/>
        </w:rPr>
        <w:t>stour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Name: Touren</w:t>
      </w:r>
      <w:r>
        <w:rPr>
          <w:rFonts w:ascii="Calibri" w:eastAsia="Calibri" w:hAnsi="Calibri" w:cs="Calibri"/>
          <w:lang w:val="de-DE"/>
        </w:rPr>
        <w:t>FA</w:t>
      </w:r>
      <w:r w:rsidRPr="006C6E64">
        <w:rPr>
          <w:rFonts w:ascii="Calibri" w:eastAsia="Calibri" w:hAnsi="Calibri" w:cs="Calibri"/>
          <w:lang w:val="de-DE"/>
        </w:rPr>
        <w:br/>
      </w:r>
      <w:r w:rsidRPr="006C6E64">
        <w:rPr>
          <w:rFonts w:ascii="Calibri" w:eastAsia="Calibri" w:hAnsi="Calibri" w:cs="Calibri"/>
          <w:lang w:val="de-DE"/>
        </w:rPr>
        <w:tab/>
        <w:t xml:space="preserve">Radtyp: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Kategorie: Feierabendtour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Name: Touren</w:t>
      </w:r>
      <w:r>
        <w:rPr>
          <w:rFonts w:ascii="Calibri" w:eastAsia="Calibri" w:hAnsi="Calibri" w:cs="Calibri"/>
          <w:lang w:val="de-DE"/>
        </w:rPr>
        <w:t>MTT</w:t>
      </w:r>
      <w:r w:rsidRPr="006C6E64">
        <w:rPr>
          <w:rFonts w:ascii="Calibri" w:eastAsia="Calibri" w:hAnsi="Calibri" w:cs="Calibri"/>
          <w:lang w:val="de-DE"/>
        </w:rPr>
        <w:br/>
      </w:r>
      <w:r w:rsidRPr="006C6E64">
        <w:rPr>
          <w:rFonts w:ascii="Calibri" w:eastAsia="Calibri" w:hAnsi="Calibri" w:cs="Calibri"/>
          <w:lang w:val="de-DE"/>
        </w:rPr>
        <w:tab/>
        <w:t xml:space="preserve">Radtyp: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Kategorie: Mehrtagestour</w:t>
      </w:r>
      <w:r w:rsidR="00770942">
        <w:rPr>
          <w:rFonts w:ascii="Calibri" w:eastAsia="Calibri" w:hAnsi="Calibri" w:cs="Calibri"/>
          <w:lang w:val="de-DE"/>
        </w:rPr>
        <w:t>,Rad-Reise</w:t>
      </w:r>
    </w:p>
    <w:p w:rsidR="00BF1C67" w:rsidRPr="00B26978" w:rsidRDefault="00BF1C67" w:rsidP="00BF1C67">
      <w:pPr>
        <w:rPr>
          <w:rFonts w:ascii="Calibri" w:eastAsia="Calibri" w:hAnsi="Calibri" w:cs="Calibri"/>
          <w:lang w:val="en-GB"/>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t>Radtyp: Mountainbike</w:t>
      </w:r>
    </w:p>
    <w:p w:rsidR="00BF1C67" w:rsidRPr="00B26978" w:rsidRDefault="00BF1C67" w:rsidP="00BF1C67">
      <w:pPr>
        <w:rPr>
          <w:rFonts w:ascii="Calibri" w:eastAsia="Calibri" w:hAnsi="Calibri" w:cs="Calibri"/>
          <w:lang w:val="en-GB"/>
        </w:rPr>
      </w:pPr>
      <w:r w:rsidRPr="00B26978">
        <w:rPr>
          <w:rFonts w:ascii="Calibri" w:eastAsia="Calibri" w:hAnsi="Calibri" w:cs="Calibri"/>
          <w:lang w:val="en-GB"/>
        </w:rPr>
        <w:tab/>
        <w:t>Name: RR</w:t>
      </w:r>
      <w:r w:rsidRPr="00B26978">
        <w:rPr>
          <w:rFonts w:ascii="Calibri" w:eastAsia="Calibri" w:hAnsi="Calibri" w:cs="Calibri"/>
          <w:lang w:val="en-GB"/>
        </w:rPr>
        <w:br/>
      </w:r>
      <w:r w:rsidRPr="00B26978">
        <w:rPr>
          <w:rFonts w:ascii="Calibri" w:eastAsia="Calibri" w:hAnsi="Calibri" w:cs="Calibri"/>
          <w:lang w:val="en-GB"/>
        </w:rPr>
        <w:tab/>
        <w:t>Radtyp: Rennrad</w:t>
      </w:r>
    </w:p>
    <w:p w:rsidR="006C6E64" w:rsidRPr="006C6E64" w:rsidRDefault="006C6E64" w:rsidP="00465A37">
      <w:pPr>
        <w:rPr>
          <w:rFonts w:ascii="Calibri" w:eastAsia="Calibri" w:hAnsi="Calibri" w:cs="Calibri"/>
          <w:lang w:val="de-DE"/>
        </w:rPr>
      </w:pPr>
      <w:r w:rsidRPr="006C6E64">
        <w:rPr>
          <w:rFonts w:ascii="Calibri" w:eastAsia="Calibri" w:hAnsi="Calibri" w:cs="Calibri"/>
          <w:lang w:val="de-DE"/>
        </w:rPr>
        <w:t>-----------</w:t>
      </w:r>
    </w:p>
    <w:p w:rsidR="006C6E64" w:rsidRPr="006C6E64" w:rsidRDefault="0005656F"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6C6E64" w:rsidRPr="006C6E64">
        <w:rPr>
          <w:color w:val="0F4A7C"/>
          <w:sz w:val="72"/>
          <w:szCs w:val="72"/>
          <w:lang w:val="de-DE"/>
        </w:rPr>
        <w:t>Medieninformation</w:t>
      </w:r>
      <w:r w:rsidR="006C6E64" w:rsidRPr="006C6E64">
        <w:rPr>
          <w:color w:val="0F4A7C"/>
          <w:sz w:val="72"/>
          <w:szCs w:val="72"/>
          <w:lang w:val="de-DE"/>
        </w:rPr>
        <w:tab/>
      </w:r>
      <w:r w:rsidR="006C6E64" w:rsidRPr="006C6E64">
        <w:rPr>
          <w:color w:val="0F4A7C"/>
          <w:sz w:val="72"/>
          <w:szCs w:val="72"/>
          <w:lang w:val="de-DE"/>
        </w:rPr>
        <w:tab/>
      </w:r>
      <w:r w:rsidR="006C6E64" w:rsidRPr="006C6E64">
        <w:rPr>
          <w:color w:val="0F4A7C"/>
          <w:sz w:val="72"/>
          <w:szCs w:val="72"/>
          <w:lang w:val="de-DE"/>
        </w:rPr>
        <w:tab/>
      </w:r>
    </w:p>
    <w:p w:rsidR="006C6E64" w:rsidRPr="0005656F" w:rsidRDefault="006C6E64" w:rsidP="006C6E64">
      <w:pPr>
        <w:jc w:val="right"/>
        <w:rPr>
          <w:lang w:val="fr-FR"/>
        </w:rPr>
      </w:pPr>
      <w:r w:rsidRPr="0005656F">
        <w:rPr>
          <w:lang w:val="fr-FR"/>
        </w:rPr>
        <w:t>${heute}.</w:t>
      </w:r>
      <w:proofErr w:type="gramStart"/>
      <w:r w:rsidRPr="0005656F">
        <w:rPr>
          <w:lang w:val="fr-FR"/>
        </w:rPr>
        <w:t>fmt(</w:t>
      </w:r>
      <w:proofErr w:type="gramEnd"/>
      <w:r w:rsidRPr="0005656F">
        <w:rPr>
          <w:lang w:val="fr-FR"/>
        </w:rPr>
        <w:t>%d. %B %Y)</w:t>
      </w:r>
    </w:p>
    <w:p w:rsidR="006C6E64" w:rsidRPr="006C6E64" w:rsidRDefault="006C6E64" w:rsidP="006C6E64">
      <w:pPr>
        <w:pStyle w:val="berschrift2"/>
        <w:rPr>
          <w:rFonts w:eastAsia="Times New Roman"/>
          <w:lang w:val="de-DE"/>
        </w:rPr>
      </w:pPr>
      <w:r w:rsidRPr="006C6E64">
        <w:rPr>
          <w:rFonts w:eastAsia="Times New Roman"/>
          <w:lang w:val="de-DE"/>
        </w:rPr>
        <w:lastRenderedPageBreak/>
        <w:t xml:space="preserve">Veranstaltungen </w:t>
      </w:r>
      <w:r w:rsidR="008F1F94">
        <w:rPr>
          <w:rFonts w:eastAsia="Times New Roman"/>
          <w:lang w:val="de-DE"/>
        </w:rPr>
        <w:t xml:space="preserve">im LV </w:t>
      </w:r>
      <w:r w:rsidR="00E76E09">
        <w:rPr>
          <w:rFonts w:eastAsia="Times New Roman"/>
          <w:lang w:val="de-DE"/>
        </w:rPr>
        <w:t>Hamburg</w:t>
      </w:r>
    </w:p>
    <w:p w:rsidR="006C6E64" w:rsidRPr="006C6E64" w:rsidRDefault="008F1F94" w:rsidP="00210629">
      <w:pPr>
        <w:pStyle w:val="berschrift1"/>
        <w:rPr>
          <w:lang w:val="de-DE"/>
        </w:rPr>
      </w:pPr>
      <w:r>
        <w:rPr>
          <w:lang w:val="de-DE"/>
        </w:rPr>
        <w:t>Alle Tourenrad-Tagestouren</w:t>
      </w:r>
    </w:p>
    <w:p w:rsidR="006C6E64" w:rsidRDefault="006C6E64" w:rsidP="006C6E64">
      <w:pPr>
        <w:spacing w:after="0"/>
        <w:rPr>
          <w:lang w:val="de-DE"/>
        </w:rPr>
      </w:pPr>
      <w:r w:rsidRPr="006C6E64">
        <w:rPr>
          <w:lang w:val="de-DE"/>
        </w:rPr>
        <w:t>/template /tour /selektion=Touren</w:t>
      </w:r>
      <w:r w:rsidR="008F1F94">
        <w:rPr>
          <w:lang w:val="de-DE"/>
        </w:rPr>
        <w:t>Tag</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 %H:%M) Uhr,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E76E09" w:rsidRPr="006C6E64" w:rsidRDefault="00E76E09" w:rsidP="006C6E64">
      <w:pPr>
        <w:spacing w:after="0"/>
        <w:rPr>
          <w:lang w:val="de-DE"/>
        </w:rPr>
      </w:pPr>
      <w:r w:rsidRPr="00E76E09">
        <w:rPr>
          <w:b/>
          <w:lang w:val="de-DE"/>
        </w:rPr>
        <w:t>Kurz</w:t>
      </w:r>
      <w:r>
        <w:rPr>
          <w:lang w:val="de-DE"/>
        </w:rPr>
        <w:t>: ${kurz}</w:t>
      </w:r>
    </w:p>
    <w:p w:rsidR="00925988" w:rsidRDefault="00925988" w:rsidP="000A4199">
      <w:pPr>
        <w:spacing w:after="0"/>
        <w:jc w:val="both"/>
        <w:rPr>
          <w:b/>
          <w:lang w:val="de-DE"/>
        </w:rPr>
      </w:pPr>
      <w:r>
        <w:rPr>
          <w:b/>
          <w:lang w:val="de-DE"/>
        </w:rPr>
        <w:t>Langbeschreibung:</w:t>
      </w:r>
    </w:p>
    <w:p w:rsidR="006C6E64" w:rsidRPr="006C6E64" w:rsidRDefault="006C6E64" w:rsidP="000A4199">
      <w:pPr>
        <w:spacing w:after="0"/>
        <w:jc w:val="both"/>
        <w:rPr>
          <w:lang w:val="de-DE"/>
        </w:rPr>
      </w:pPr>
      <w:r w:rsidRPr="006C6E64">
        <w:rPr>
          <w:lang w:val="de-DE"/>
        </w:rPr>
        <w:t>${beschreibung}</w:t>
      </w:r>
    </w:p>
    <w:p w:rsidR="002C3D61" w:rsidRDefault="006C6E64">
      <w:pPr>
        <w:rPr>
          <w:lang w:val="de-DE"/>
        </w:rPr>
      </w:pPr>
      <w:r w:rsidRPr="006C6E64">
        <w:rPr>
          <w:lang w:val="de-DE"/>
        </w:rPr>
        <w:t>${zusatzinfo}</w:t>
      </w:r>
      <w:r w:rsidRPr="006C6E64">
        <w:rPr>
          <w:lang w:val="de-DE"/>
        </w:rPr>
        <w:br/>
        <w:t>${tourleiter}</w:t>
      </w:r>
      <w:r w:rsidRPr="006C6E64">
        <w:rPr>
          <w:lang w:val="de-DE"/>
        </w:rPr>
        <w:br/>
        <w:t>/endtemplate</w:t>
      </w:r>
    </w:p>
    <w:p w:rsidR="00465A37" w:rsidRPr="00B26978" w:rsidRDefault="00465A37" w:rsidP="00210629">
      <w:pPr>
        <w:pStyle w:val="berschrift1"/>
        <w:rPr>
          <w:lang w:val="de-DE"/>
        </w:rPr>
      </w:pPr>
      <w:r w:rsidRPr="00B26978">
        <w:rPr>
          <w:lang w:val="de-DE"/>
        </w:rPr>
        <w:t>Alle Tourenrad-Halbtag</w:t>
      </w:r>
      <w:r w:rsidR="00B26978">
        <w:rPr>
          <w:lang w:val="de-DE"/>
        </w:rPr>
        <w:t>e</w:t>
      </w:r>
      <w:r w:rsidRPr="00B26978">
        <w:rPr>
          <w:lang w:val="de-DE"/>
        </w:rPr>
        <w:t>stouren</w:t>
      </w:r>
    </w:p>
    <w:p w:rsidR="00465A37" w:rsidRPr="00770942" w:rsidRDefault="00465A37" w:rsidP="00465A37">
      <w:pPr>
        <w:spacing w:after="0"/>
        <w:rPr>
          <w:lang w:val="de-DE"/>
        </w:rPr>
      </w:pPr>
      <w:r w:rsidRPr="00770942">
        <w:rPr>
          <w:lang w:val="de-DE"/>
        </w:rPr>
        <w:t>/template /tour /selektion=TourenHalbTag</w:t>
      </w:r>
      <w:r w:rsidRPr="00770942">
        <w:rPr>
          <w:lang w:val="de-DE"/>
        </w:rPr>
        <w:br/>
      </w:r>
      <w:r w:rsidRPr="00770942">
        <w:rPr>
          <w:color w:val="EE7E0D"/>
          <w:lang w:val="de-DE"/>
        </w:rPr>
        <w:t>${titel}</w:t>
      </w:r>
      <w:r w:rsidRPr="00770942">
        <w:rPr>
          <w:lang w:val="de-DE"/>
        </w:rPr>
        <w:t xml:space="preserve"> (Tournummer ${nummer}</w:t>
      </w:r>
      <w:r w:rsidR="007A440F" w:rsidRPr="00770942">
        <w:rPr>
          <w:lang w:val="de-DE"/>
        </w:rPr>
        <w:t>)</w:t>
      </w:r>
      <w:r w:rsidRPr="00770942">
        <w:rPr>
          <w:lang w:val="de-DE"/>
        </w:rPr>
        <w:br/>
      </w:r>
      <w:r w:rsidRPr="00770942">
        <w:rPr>
          <w:b/>
          <w:lang w:val="de-DE"/>
        </w:rPr>
        <w:t>Datum:</w:t>
      </w:r>
      <w:r w:rsidRPr="00770942">
        <w:rPr>
          <w:lang w:val="de-DE"/>
        </w:rPr>
        <w:t xml:space="preserve"> ${start}.fmt(%A, %d. %B, %H:%M) Uhr, </w:t>
      </w:r>
      <w:r w:rsidRPr="00770942">
        <w:rPr>
          <w:b/>
          <w:lang w:val="de-DE"/>
        </w:rPr>
        <w:t xml:space="preserve">Schwierigkeit: </w:t>
      </w:r>
      <w:r w:rsidRPr="00770942">
        <w:rPr>
          <w:lang w:val="de-DE"/>
        </w:rPr>
        <w:t xml:space="preserve"> ${schwierigkeit}, </w:t>
      </w:r>
      <w:r w:rsidRPr="00770942">
        <w:rPr>
          <w:b/>
          <w:lang w:val="de-DE"/>
        </w:rPr>
        <w:t>Strecke:</w:t>
      </w:r>
      <w:r w:rsidRPr="00770942">
        <w:rPr>
          <w:lang w:val="de-DE"/>
        </w:rPr>
        <w:t xml:space="preserve"> ${tourlänge}</w:t>
      </w:r>
      <w:r w:rsidRPr="00770942">
        <w:rPr>
          <w:lang w:val="de-DE"/>
        </w:rPr>
        <w:br/>
        <w:t>${abfahrten}</w:t>
      </w:r>
    </w:p>
    <w:p w:rsidR="00E76E09" w:rsidRPr="006C6E64" w:rsidRDefault="00E76E09" w:rsidP="00E76E09">
      <w:pPr>
        <w:spacing w:after="0"/>
        <w:rPr>
          <w:lang w:val="de-DE"/>
        </w:rPr>
      </w:pPr>
      <w:r w:rsidRPr="00E76E09">
        <w:rPr>
          <w:b/>
          <w:lang w:val="de-DE"/>
        </w:rPr>
        <w:t>Kurz</w:t>
      </w:r>
      <w:r>
        <w:rPr>
          <w:lang w:val="de-DE"/>
        </w:rPr>
        <w:t>: ${kurz}</w:t>
      </w:r>
    </w:p>
    <w:p w:rsidR="00925988" w:rsidRDefault="00925988" w:rsidP="00925988">
      <w:pPr>
        <w:spacing w:after="0"/>
        <w:jc w:val="both"/>
        <w:rPr>
          <w:b/>
          <w:lang w:val="de-DE"/>
        </w:rPr>
      </w:pPr>
      <w:r>
        <w:rPr>
          <w:b/>
          <w:lang w:val="de-DE"/>
        </w:rPr>
        <w:t>Langbeschreibung:</w:t>
      </w:r>
    </w:p>
    <w:p w:rsidR="00465A37" w:rsidRPr="006C6E64" w:rsidRDefault="00465A37" w:rsidP="00465A37">
      <w:pPr>
        <w:spacing w:after="0"/>
        <w:rPr>
          <w:lang w:val="de-DE"/>
        </w:rPr>
      </w:pPr>
      <w:r w:rsidRPr="006C6E64">
        <w:rPr>
          <w:lang w:val="de-DE"/>
        </w:rPr>
        <w:t>${beschreibung}</w:t>
      </w:r>
    </w:p>
    <w:p w:rsidR="00465A37" w:rsidRDefault="00465A37" w:rsidP="00465A37">
      <w:pPr>
        <w:rPr>
          <w:lang w:val="de-DE"/>
        </w:rPr>
      </w:pPr>
      <w:r w:rsidRPr="006C6E64">
        <w:rPr>
          <w:lang w:val="de-DE"/>
        </w:rPr>
        <w:t>${zusatzinfo}</w:t>
      </w:r>
      <w:r w:rsidRPr="006C6E64">
        <w:rPr>
          <w:lang w:val="de-DE"/>
        </w:rPr>
        <w:br/>
        <w:t>${tourleiter}</w:t>
      </w:r>
      <w:r w:rsidRPr="006C6E64">
        <w:rPr>
          <w:lang w:val="de-DE"/>
        </w:rPr>
        <w:br/>
        <w:t>/endtemplate</w:t>
      </w:r>
    </w:p>
    <w:p w:rsidR="00465A37" w:rsidRDefault="00465A37">
      <w:pPr>
        <w:rPr>
          <w:lang w:val="de-DE"/>
        </w:rPr>
      </w:pPr>
    </w:p>
    <w:p w:rsidR="008F1F94" w:rsidRPr="006C6E64" w:rsidRDefault="008F1F94" w:rsidP="00210629">
      <w:pPr>
        <w:pStyle w:val="berschrift1"/>
        <w:rPr>
          <w:lang w:val="de-DE"/>
        </w:rPr>
      </w:pPr>
      <w:r>
        <w:rPr>
          <w:lang w:val="de-DE"/>
        </w:rPr>
        <w:t xml:space="preserve">Alle </w:t>
      </w:r>
      <w:r w:rsidR="00AF2C07">
        <w:rPr>
          <w:lang w:val="de-DE"/>
        </w:rPr>
        <w:t>Tourenrad</w:t>
      </w:r>
      <w:r>
        <w:rPr>
          <w:lang w:val="de-DE"/>
        </w:rPr>
        <w:t>-</w:t>
      </w:r>
      <w:r w:rsidR="00AF2C07">
        <w:rPr>
          <w:lang w:val="de-DE"/>
        </w:rPr>
        <w:t>Feierabend</w:t>
      </w:r>
      <w:r>
        <w:rPr>
          <w:lang w:val="de-DE"/>
        </w:rPr>
        <w:t>touren</w:t>
      </w:r>
    </w:p>
    <w:p w:rsidR="008F1F94" w:rsidRPr="006C6E64" w:rsidRDefault="008F1F94" w:rsidP="008F1F94">
      <w:pPr>
        <w:spacing w:after="0"/>
        <w:rPr>
          <w:lang w:val="de-DE"/>
        </w:rPr>
      </w:pPr>
      <w:r w:rsidRPr="006C6E64">
        <w:rPr>
          <w:lang w:val="de-DE"/>
        </w:rPr>
        <w:t>/template /tour /selektion=</w:t>
      </w:r>
      <w:r w:rsidR="00AF2C07">
        <w:rPr>
          <w:lang w:val="de-DE"/>
        </w:rPr>
        <w:t>TourenFA</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 %H:%M) Uhr,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E76E09" w:rsidRPr="006C6E64" w:rsidRDefault="00E76E09" w:rsidP="00E76E09">
      <w:pPr>
        <w:spacing w:after="0"/>
        <w:rPr>
          <w:lang w:val="de-DE"/>
        </w:rPr>
      </w:pPr>
      <w:r w:rsidRPr="00E76E09">
        <w:rPr>
          <w:b/>
          <w:lang w:val="de-DE"/>
        </w:rPr>
        <w:t>Kurz</w:t>
      </w:r>
      <w:r>
        <w:rPr>
          <w:lang w:val="de-DE"/>
        </w:rPr>
        <w:t>: ${kurz}</w:t>
      </w:r>
    </w:p>
    <w:p w:rsidR="00925988" w:rsidRDefault="00925988" w:rsidP="00925988">
      <w:pPr>
        <w:spacing w:after="0"/>
        <w:jc w:val="both"/>
        <w:rPr>
          <w:b/>
          <w:lang w:val="de-DE"/>
        </w:rPr>
      </w:pPr>
      <w:r>
        <w:rPr>
          <w:b/>
          <w:lang w:val="de-DE"/>
        </w:rPr>
        <w:t>Langbeschreibung:</w:t>
      </w:r>
    </w:p>
    <w:p w:rsidR="008F1F94" w:rsidRPr="006C6E64" w:rsidRDefault="008F1F94" w:rsidP="008F1F94">
      <w:pPr>
        <w:spacing w:after="0"/>
        <w:rPr>
          <w:lang w:val="de-DE"/>
        </w:rPr>
      </w:pPr>
      <w:r w:rsidRPr="006C6E64">
        <w:rPr>
          <w:lang w:val="de-DE"/>
        </w:rPr>
        <w:t>${beschreibung}</w:t>
      </w:r>
    </w:p>
    <w:p w:rsidR="008F1F94" w:rsidRDefault="008F1F94" w:rsidP="008F1F94">
      <w:pPr>
        <w:rPr>
          <w:lang w:val="de-DE"/>
        </w:rPr>
      </w:pPr>
      <w:r w:rsidRPr="006C6E64">
        <w:rPr>
          <w:lang w:val="de-DE"/>
        </w:rPr>
        <w:t>${zusatzinfo}</w:t>
      </w:r>
      <w:r w:rsidRPr="006C6E64">
        <w:rPr>
          <w:lang w:val="de-DE"/>
        </w:rPr>
        <w:br/>
        <w:t>${tourleiter}</w:t>
      </w:r>
      <w:r w:rsidRPr="006C6E64">
        <w:rPr>
          <w:lang w:val="de-DE"/>
        </w:rPr>
        <w:br/>
        <w:t>/endtemplate</w:t>
      </w:r>
    </w:p>
    <w:p w:rsidR="00101A48" w:rsidRPr="006C6E64" w:rsidRDefault="00101A48" w:rsidP="00210629">
      <w:pPr>
        <w:pStyle w:val="berschrift1"/>
        <w:rPr>
          <w:lang w:val="de-DE"/>
        </w:rPr>
      </w:pPr>
      <w:r>
        <w:rPr>
          <w:lang w:val="de-DE"/>
        </w:rPr>
        <w:lastRenderedPageBreak/>
        <w:t>Alle Tourenrad-Mehrtagestouren</w:t>
      </w:r>
    </w:p>
    <w:p w:rsidR="00101A48" w:rsidRPr="006C6E64" w:rsidRDefault="00101A48" w:rsidP="00101A48">
      <w:pPr>
        <w:spacing w:after="0"/>
        <w:rPr>
          <w:lang w:val="de-DE"/>
        </w:rPr>
      </w:pPr>
      <w:r w:rsidRPr="006C6E64">
        <w:rPr>
          <w:lang w:val="de-DE"/>
        </w:rPr>
        <w:t>/template /tour /selektion=</w:t>
      </w:r>
      <w:r>
        <w:rPr>
          <w:lang w:val="de-DE"/>
        </w:rPr>
        <w:t>Touren</w:t>
      </w:r>
      <w:r w:rsidR="00191502">
        <w:rPr>
          <w:lang w:val="de-DE"/>
        </w:rPr>
        <w:t>MTT</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w:t>
      </w:r>
      <w:r w:rsidR="0005656F">
        <w:rPr>
          <w:lang w:val="de-DE"/>
        </w:rPr>
        <w:t>)</w:t>
      </w:r>
      <w:r>
        <w:rPr>
          <w:lang w:val="de-DE"/>
        </w:rPr>
        <w:t xml:space="preserve"> - ${end}.fmt(%A, %d.</w:t>
      </w:r>
      <w:r w:rsidR="0005656F">
        <w:rPr>
          <w:lang w:val="de-DE"/>
        </w:rPr>
        <w:t xml:space="preserve"> </w:t>
      </w:r>
      <w:r>
        <w:rPr>
          <w:lang w:val="de-DE"/>
        </w:rPr>
        <w:t>%B)</w:t>
      </w:r>
      <w:r w:rsidRPr="006C6E64">
        <w:rPr>
          <w:lang w:val="de-DE"/>
        </w:rPr>
        <w:t xml:space="preserve">,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E76E09" w:rsidRPr="006C6E64" w:rsidRDefault="00E76E09" w:rsidP="00E76E09">
      <w:pPr>
        <w:spacing w:after="0"/>
        <w:rPr>
          <w:lang w:val="de-DE"/>
        </w:rPr>
      </w:pPr>
      <w:r w:rsidRPr="00E76E09">
        <w:rPr>
          <w:b/>
          <w:lang w:val="de-DE"/>
        </w:rPr>
        <w:t>Kurz</w:t>
      </w:r>
      <w:r>
        <w:rPr>
          <w:lang w:val="de-DE"/>
        </w:rPr>
        <w:t>: ${kurz}</w:t>
      </w:r>
    </w:p>
    <w:p w:rsidR="00925988" w:rsidRDefault="00925988" w:rsidP="00925988">
      <w:pPr>
        <w:spacing w:after="0"/>
        <w:jc w:val="both"/>
        <w:rPr>
          <w:b/>
          <w:lang w:val="de-DE"/>
        </w:rPr>
      </w:pPr>
      <w:r>
        <w:rPr>
          <w:b/>
          <w:lang w:val="de-DE"/>
        </w:rPr>
        <w:t>Langbeschreibung:</w:t>
      </w:r>
    </w:p>
    <w:p w:rsidR="00101A48" w:rsidRPr="006C6E64" w:rsidRDefault="00101A48" w:rsidP="00101A48">
      <w:pPr>
        <w:spacing w:after="0"/>
        <w:rPr>
          <w:lang w:val="de-DE"/>
        </w:rPr>
      </w:pPr>
      <w:r w:rsidRPr="006C6E64">
        <w:rPr>
          <w:lang w:val="de-DE"/>
        </w:rPr>
        <w:t>${beschreibung}</w:t>
      </w:r>
    </w:p>
    <w:p w:rsidR="00101A48" w:rsidRDefault="00101A48" w:rsidP="00101A48">
      <w:pPr>
        <w:rPr>
          <w:lang w:val="de-DE"/>
        </w:rPr>
      </w:pPr>
      <w:r w:rsidRPr="006C6E64">
        <w:rPr>
          <w:lang w:val="de-DE"/>
        </w:rPr>
        <w:t>${zusatzinfo}</w:t>
      </w:r>
      <w:r w:rsidRPr="006C6E64">
        <w:rPr>
          <w:lang w:val="de-DE"/>
        </w:rPr>
        <w:br/>
        <w:t>${tourleiter}</w:t>
      </w:r>
      <w:r w:rsidRPr="006C6E64">
        <w:rPr>
          <w:lang w:val="de-DE"/>
        </w:rPr>
        <w:br/>
        <w:t>/endtemplate</w:t>
      </w:r>
    </w:p>
    <w:p w:rsidR="008F1F94" w:rsidRPr="006C6E64" w:rsidRDefault="008F1F94" w:rsidP="00210629">
      <w:pPr>
        <w:pStyle w:val="berschrift1"/>
        <w:rPr>
          <w:lang w:val="de-DE"/>
        </w:rPr>
      </w:pPr>
      <w:r>
        <w:rPr>
          <w:lang w:val="de-DE"/>
        </w:rPr>
        <w:t>Alle Rennrad-</w:t>
      </w:r>
      <w:r w:rsidR="00AF2C07">
        <w:rPr>
          <w:lang w:val="de-DE"/>
        </w:rPr>
        <w:t>T</w:t>
      </w:r>
      <w:r>
        <w:rPr>
          <w:lang w:val="de-DE"/>
        </w:rPr>
        <w:t>ouren</w:t>
      </w:r>
    </w:p>
    <w:p w:rsidR="008F1F94" w:rsidRPr="006C6E64" w:rsidRDefault="008F1F94" w:rsidP="008F1F94">
      <w:pPr>
        <w:spacing w:after="0"/>
        <w:rPr>
          <w:lang w:val="de-DE"/>
        </w:rPr>
      </w:pPr>
      <w:r w:rsidRPr="006C6E64">
        <w:rPr>
          <w:lang w:val="de-DE"/>
        </w:rPr>
        <w:t>/template /tour /selektion=</w:t>
      </w:r>
      <w:r>
        <w:rPr>
          <w:lang w:val="de-DE"/>
        </w:rPr>
        <w:t>RR</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 %H:%M) Uhr, </w:t>
      </w:r>
      <w:r w:rsidRPr="006C6E64">
        <w:rPr>
          <w:b/>
          <w:lang w:val="de-DE"/>
        </w:rPr>
        <w:t>Kategorie:</w:t>
      </w:r>
      <w:r w:rsidRPr="006C6E64">
        <w:rPr>
          <w:lang w:val="de-DE"/>
        </w:rPr>
        <w:t xml:space="preserve"> ${kategorie},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E76E09" w:rsidRPr="006C6E64" w:rsidRDefault="00E76E09" w:rsidP="00E76E09">
      <w:pPr>
        <w:spacing w:after="0"/>
        <w:rPr>
          <w:lang w:val="de-DE"/>
        </w:rPr>
      </w:pPr>
      <w:r w:rsidRPr="00E76E09">
        <w:rPr>
          <w:b/>
          <w:lang w:val="de-DE"/>
        </w:rPr>
        <w:t>Kurz</w:t>
      </w:r>
      <w:r>
        <w:rPr>
          <w:lang w:val="de-DE"/>
        </w:rPr>
        <w:t>: ${kurz}</w:t>
      </w:r>
    </w:p>
    <w:p w:rsidR="00925988" w:rsidRDefault="00925988" w:rsidP="00925988">
      <w:pPr>
        <w:spacing w:after="0"/>
        <w:jc w:val="both"/>
        <w:rPr>
          <w:b/>
          <w:lang w:val="de-DE"/>
        </w:rPr>
      </w:pPr>
      <w:r>
        <w:rPr>
          <w:b/>
          <w:lang w:val="de-DE"/>
        </w:rPr>
        <w:t>Langbeschreibung:</w:t>
      </w:r>
    </w:p>
    <w:p w:rsidR="008F1F94" w:rsidRPr="006C6E64" w:rsidRDefault="008F1F94" w:rsidP="008F1F94">
      <w:pPr>
        <w:spacing w:after="0"/>
        <w:rPr>
          <w:lang w:val="de-DE"/>
        </w:rPr>
      </w:pPr>
      <w:r w:rsidRPr="006C6E64">
        <w:rPr>
          <w:lang w:val="de-DE"/>
        </w:rPr>
        <w:t>${beschreibung}</w:t>
      </w:r>
    </w:p>
    <w:p w:rsidR="008F1F94" w:rsidRDefault="008F1F94" w:rsidP="008F1F94">
      <w:pPr>
        <w:rPr>
          <w:lang w:val="de-DE"/>
        </w:rPr>
      </w:pPr>
      <w:r w:rsidRPr="006C6E64">
        <w:rPr>
          <w:lang w:val="de-DE"/>
        </w:rPr>
        <w:t>${zusatzinfo}</w:t>
      </w:r>
      <w:r w:rsidRPr="006C6E64">
        <w:rPr>
          <w:lang w:val="de-DE"/>
        </w:rPr>
        <w:br/>
        <w:t>${tourleiter}</w:t>
      </w:r>
      <w:r w:rsidRPr="006C6E64">
        <w:rPr>
          <w:lang w:val="de-DE"/>
        </w:rPr>
        <w:br/>
        <w:t>/endtemplate</w:t>
      </w:r>
    </w:p>
    <w:p w:rsidR="00AF2C07" w:rsidRPr="006C6E64" w:rsidRDefault="00AF2C07" w:rsidP="00210629">
      <w:pPr>
        <w:pStyle w:val="berschrift1"/>
        <w:rPr>
          <w:lang w:val="de-DE"/>
        </w:rPr>
      </w:pPr>
      <w:r>
        <w:rPr>
          <w:lang w:val="de-DE"/>
        </w:rPr>
        <w:t>Alle Mountainbike-Touren</w:t>
      </w:r>
    </w:p>
    <w:p w:rsidR="00AF2C07" w:rsidRPr="006C6E64" w:rsidRDefault="00AF2C07" w:rsidP="00AF2C07">
      <w:pPr>
        <w:spacing w:after="0"/>
        <w:rPr>
          <w:lang w:val="de-DE"/>
        </w:rPr>
      </w:pPr>
      <w:r w:rsidRPr="006C6E64">
        <w:rPr>
          <w:lang w:val="de-DE"/>
        </w:rPr>
        <w:t>/template /tour /selektion=</w:t>
      </w:r>
      <w:r>
        <w:rPr>
          <w:lang w:val="de-DE"/>
        </w:rPr>
        <w:t>MTB</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 %H:%M) Uhr, </w:t>
      </w:r>
      <w:r w:rsidRPr="006C6E64">
        <w:rPr>
          <w:b/>
          <w:lang w:val="de-DE"/>
        </w:rPr>
        <w:t>Kategorie:</w:t>
      </w:r>
      <w:r w:rsidRPr="006C6E64">
        <w:rPr>
          <w:lang w:val="de-DE"/>
        </w:rPr>
        <w:t xml:space="preserve"> ${kategorie},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E76E09" w:rsidRPr="006C6E64" w:rsidRDefault="00E76E09" w:rsidP="00E76E09">
      <w:pPr>
        <w:spacing w:after="0"/>
        <w:rPr>
          <w:lang w:val="de-DE"/>
        </w:rPr>
      </w:pPr>
      <w:r w:rsidRPr="00E76E09">
        <w:rPr>
          <w:b/>
          <w:lang w:val="de-DE"/>
        </w:rPr>
        <w:t>Kurz</w:t>
      </w:r>
      <w:r>
        <w:rPr>
          <w:lang w:val="de-DE"/>
        </w:rPr>
        <w:t>: ${kurz}</w:t>
      </w:r>
    </w:p>
    <w:p w:rsidR="00925988" w:rsidRDefault="00925988" w:rsidP="00925988">
      <w:pPr>
        <w:spacing w:after="0"/>
        <w:jc w:val="both"/>
        <w:rPr>
          <w:b/>
          <w:lang w:val="de-DE"/>
        </w:rPr>
      </w:pPr>
      <w:r>
        <w:rPr>
          <w:b/>
          <w:lang w:val="de-DE"/>
        </w:rPr>
        <w:t>Langbeschreibung:</w:t>
      </w:r>
    </w:p>
    <w:p w:rsidR="00AF2C07" w:rsidRPr="006C6E64" w:rsidRDefault="00AF2C07" w:rsidP="00AF2C07">
      <w:pPr>
        <w:spacing w:after="0"/>
        <w:rPr>
          <w:lang w:val="de-DE"/>
        </w:rPr>
      </w:pPr>
      <w:r w:rsidRPr="006C6E64">
        <w:rPr>
          <w:lang w:val="de-DE"/>
        </w:rPr>
        <w:t>${beschreibung}</w:t>
      </w:r>
    </w:p>
    <w:p w:rsidR="00AF2C07" w:rsidRDefault="00AF2C07" w:rsidP="00AF2C07">
      <w:pPr>
        <w:rPr>
          <w:lang w:val="de-DE"/>
        </w:rPr>
      </w:pPr>
      <w:r w:rsidRPr="006C6E64">
        <w:rPr>
          <w:lang w:val="de-DE"/>
        </w:rPr>
        <w:t>${zusatzinfo}</w:t>
      </w:r>
      <w:r w:rsidRPr="006C6E64">
        <w:rPr>
          <w:lang w:val="de-DE"/>
        </w:rPr>
        <w:br/>
        <w:t>${tourleiter}</w:t>
      </w:r>
      <w:r w:rsidRPr="006C6E64">
        <w:rPr>
          <w:lang w:val="de-DE"/>
        </w:rPr>
        <w:br/>
        <w:t>/endtemplate</w:t>
      </w:r>
    </w:p>
    <w:p w:rsidR="00AF2C07" w:rsidRDefault="00AF2C07" w:rsidP="008F1F94">
      <w:pPr>
        <w:rPr>
          <w:lang w:val="de-DE"/>
        </w:rPr>
      </w:pPr>
    </w:p>
    <w:p w:rsidR="008F1F94" w:rsidRPr="006C6E64" w:rsidRDefault="008F1F94" w:rsidP="00210629">
      <w:pPr>
        <w:pStyle w:val="berschrift1"/>
        <w:rPr>
          <w:lang w:val="de-DE"/>
        </w:rPr>
      </w:pPr>
      <w:r>
        <w:rPr>
          <w:lang w:val="de-DE"/>
        </w:rPr>
        <w:t xml:space="preserve">Alle </w:t>
      </w:r>
      <w:r w:rsidR="002A0690">
        <w:rPr>
          <w:lang w:val="de-DE"/>
        </w:rPr>
        <w:t>Stammtische und Radlertreffs</w:t>
      </w:r>
    </w:p>
    <w:p w:rsidR="00465A37" w:rsidRPr="006C6E64" w:rsidRDefault="008F1F94" w:rsidP="00465A37">
      <w:pPr>
        <w:spacing w:after="0"/>
        <w:rPr>
          <w:lang w:val="de-DE"/>
        </w:rPr>
      </w:pPr>
      <w:r w:rsidRPr="006C6E64">
        <w:rPr>
          <w:lang w:val="de-DE"/>
        </w:rPr>
        <w:t>/template /termin /selektion=</w:t>
      </w:r>
      <w:r w:rsidR="002A0690">
        <w:rPr>
          <w:lang w:val="de-DE"/>
        </w:rPr>
        <w:t>Stammtische</w:t>
      </w:r>
      <w:r w:rsidRPr="006C6E64">
        <w:rPr>
          <w:lang w:val="de-DE"/>
        </w:rPr>
        <w:br/>
      </w:r>
      <w:r w:rsidRPr="006C6E64">
        <w:rPr>
          <w:b/>
          <w:lang w:val="de-DE"/>
        </w:rPr>
        <w:t xml:space="preserve">${start}.fmt(%A, %d. %B) </w:t>
      </w:r>
      <w:r w:rsidRPr="006C6E64">
        <w:rPr>
          <w:lang w:val="de-DE"/>
        </w:rPr>
        <w:t xml:space="preserve">${start}.fmt(%H:%M)-${end}.fmt(%H:%M) - </w:t>
      </w:r>
      <w:r w:rsidRPr="006C6E64">
        <w:rPr>
          <w:color w:val="EE7E0D"/>
          <w:lang w:val="de-DE"/>
        </w:rPr>
        <w:t>${titel}</w:t>
      </w:r>
      <w:r w:rsidRPr="006C6E64">
        <w:rPr>
          <w:lang w:val="de-DE"/>
        </w:rPr>
        <w:br/>
      </w:r>
      <w:r w:rsidR="00465A37" w:rsidRPr="006C6E64">
        <w:rPr>
          <w:b/>
          <w:lang w:val="de-DE"/>
        </w:rPr>
        <w:t xml:space="preserve">Kategorie: </w:t>
      </w:r>
      <w:r w:rsidR="00465A37" w:rsidRPr="006C6E64">
        <w:rPr>
          <w:lang w:val="de-DE"/>
        </w:rPr>
        <w:t>${kategorie}</w:t>
      </w:r>
    </w:p>
    <w:p w:rsidR="0065582F" w:rsidRDefault="00465A37" w:rsidP="008F1F94">
      <w:pPr>
        <w:spacing w:after="0"/>
        <w:rPr>
          <w:lang w:val="de-DE"/>
        </w:rPr>
      </w:pPr>
      <w:r w:rsidRPr="006C6E64">
        <w:rPr>
          <w:b/>
          <w:lang w:val="de-DE"/>
        </w:rPr>
        <w:lastRenderedPageBreak/>
        <w:t xml:space="preserve">Ort: </w:t>
      </w:r>
      <w:r w:rsidRPr="006C6E64">
        <w:rPr>
          <w:lang w:val="de-DE"/>
        </w:rPr>
        <w:t>${city}, ${street}</w:t>
      </w:r>
    </w:p>
    <w:p w:rsidR="00E76E09" w:rsidRPr="006C6E64" w:rsidRDefault="00E76E09" w:rsidP="00E76E09">
      <w:pPr>
        <w:spacing w:after="0"/>
        <w:rPr>
          <w:lang w:val="de-DE"/>
        </w:rPr>
      </w:pPr>
      <w:r w:rsidRPr="00E76E09">
        <w:rPr>
          <w:b/>
          <w:lang w:val="de-DE"/>
        </w:rPr>
        <w:t>Kurz</w:t>
      </w:r>
      <w:r>
        <w:rPr>
          <w:lang w:val="de-DE"/>
        </w:rPr>
        <w:t>: ${kurz}</w:t>
      </w:r>
    </w:p>
    <w:p w:rsidR="00925988" w:rsidRDefault="00925988" w:rsidP="00925988">
      <w:pPr>
        <w:spacing w:after="0"/>
        <w:jc w:val="both"/>
        <w:rPr>
          <w:b/>
          <w:lang w:val="de-DE"/>
        </w:rPr>
      </w:pPr>
      <w:r>
        <w:rPr>
          <w:b/>
          <w:lang w:val="de-DE"/>
        </w:rPr>
        <w:t>Langbeschreibung:</w:t>
      </w:r>
    </w:p>
    <w:p w:rsidR="008F1F94" w:rsidRPr="006C6E64" w:rsidRDefault="008F1F94" w:rsidP="008F1F94">
      <w:pPr>
        <w:spacing w:after="0"/>
        <w:rPr>
          <w:lang w:val="de-DE"/>
        </w:rPr>
      </w:pPr>
      <w:r w:rsidRPr="006C6E64">
        <w:rPr>
          <w:lang w:val="de-DE"/>
        </w:rPr>
        <w:t>${beschreibung}</w:t>
      </w:r>
    </w:p>
    <w:p w:rsidR="008F1F94" w:rsidRPr="006C6E64" w:rsidRDefault="008F1F94" w:rsidP="008F1F94">
      <w:pPr>
        <w:rPr>
          <w:lang w:val="de-DE"/>
        </w:rPr>
      </w:pPr>
      <w:r w:rsidRPr="006C6E64">
        <w:rPr>
          <w:lang w:val="de-DE"/>
        </w:rPr>
        <w:t>/endtemplate</w:t>
      </w:r>
    </w:p>
    <w:p w:rsidR="002A0690" w:rsidRPr="006C6E64" w:rsidRDefault="002A0690" w:rsidP="002A0690">
      <w:pPr>
        <w:pStyle w:val="berschrift1"/>
        <w:rPr>
          <w:lang w:val="de-DE"/>
        </w:rPr>
      </w:pPr>
      <w:r>
        <w:rPr>
          <w:lang w:val="de-DE"/>
        </w:rPr>
        <w:t>Alle anderen Termine</w:t>
      </w:r>
    </w:p>
    <w:p w:rsidR="002A0690" w:rsidRPr="006C6E64" w:rsidRDefault="002A0690" w:rsidP="002A0690">
      <w:pPr>
        <w:spacing w:after="0"/>
        <w:rPr>
          <w:lang w:val="de-DE"/>
        </w:rPr>
      </w:pPr>
      <w:r w:rsidRPr="006C6E64">
        <w:rPr>
          <w:lang w:val="de-DE"/>
        </w:rPr>
        <w:t>/template /termin /selektion=</w:t>
      </w:r>
      <w:r>
        <w:rPr>
          <w:lang w:val="de-DE"/>
        </w:rPr>
        <w:t>Rest</w:t>
      </w:r>
      <w:r w:rsidRPr="006C6E64">
        <w:rPr>
          <w:lang w:val="de-DE"/>
        </w:rPr>
        <w:br/>
      </w:r>
      <w:r w:rsidRPr="006C6E64">
        <w:rPr>
          <w:b/>
          <w:lang w:val="de-DE"/>
        </w:rPr>
        <w:t xml:space="preserve">${start}.fmt(%A, %d. %B) </w:t>
      </w:r>
      <w:r w:rsidRPr="006C6E64">
        <w:rPr>
          <w:lang w:val="de-DE"/>
        </w:rPr>
        <w:t xml:space="preserve">${start}.fmt(%H:%M)-${end}.fmt(%H:%M) - </w:t>
      </w:r>
      <w:r w:rsidRPr="006C6E64">
        <w:rPr>
          <w:color w:val="EE7E0D"/>
          <w:lang w:val="de-DE"/>
        </w:rPr>
        <w:t>${titel}</w:t>
      </w:r>
      <w:r w:rsidRPr="006C6E64">
        <w:rPr>
          <w:lang w:val="de-DE"/>
        </w:rPr>
        <w:br/>
      </w:r>
      <w:r w:rsidRPr="006C6E64">
        <w:rPr>
          <w:b/>
          <w:lang w:val="de-DE"/>
        </w:rPr>
        <w:t xml:space="preserve">Kategorie: </w:t>
      </w:r>
      <w:r w:rsidRPr="006C6E64">
        <w:rPr>
          <w:lang w:val="de-DE"/>
        </w:rPr>
        <w:t>${kategorie}</w:t>
      </w:r>
    </w:p>
    <w:p w:rsidR="002A0690" w:rsidRDefault="002A0690" w:rsidP="002A0690">
      <w:pPr>
        <w:spacing w:after="0"/>
        <w:rPr>
          <w:lang w:val="de-DE"/>
        </w:rPr>
      </w:pPr>
      <w:r w:rsidRPr="006C6E64">
        <w:rPr>
          <w:b/>
          <w:lang w:val="de-DE"/>
        </w:rPr>
        <w:t xml:space="preserve">Ort: </w:t>
      </w:r>
      <w:r w:rsidRPr="006C6E64">
        <w:rPr>
          <w:lang w:val="de-DE"/>
        </w:rPr>
        <w:t>${city}, ${street}</w:t>
      </w:r>
    </w:p>
    <w:p w:rsidR="00E76E09" w:rsidRPr="006C6E64" w:rsidRDefault="00E76E09" w:rsidP="00E76E09">
      <w:pPr>
        <w:spacing w:after="0"/>
        <w:rPr>
          <w:lang w:val="de-DE"/>
        </w:rPr>
      </w:pPr>
      <w:r w:rsidRPr="00E76E09">
        <w:rPr>
          <w:b/>
          <w:lang w:val="de-DE"/>
        </w:rPr>
        <w:t>Kurz</w:t>
      </w:r>
      <w:r>
        <w:rPr>
          <w:lang w:val="de-DE"/>
        </w:rPr>
        <w:t>: ${kurz}</w:t>
      </w:r>
    </w:p>
    <w:p w:rsidR="00925988" w:rsidRDefault="00925988" w:rsidP="00925988">
      <w:pPr>
        <w:spacing w:after="0"/>
        <w:jc w:val="both"/>
        <w:rPr>
          <w:b/>
          <w:lang w:val="de-DE"/>
        </w:rPr>
      </w:pPr>
      <w:r>
        <w:rPr>
          <w:b/>
          <w:lang w:val="de-DE"/>
        </w:rPr>
        <w:t>Langbeschreibung:</w:t>
      </w:r>
    </w:p>
    <w:p w:rsidR="002A0690" w:rsidRPr="006C6E64" w:rsidRDefault="002A0690" w:rsidP="002A0690">
      <w:pPr>
        <w:spacing w:after="0"/>
        <w:rPr>
          <w:lang w:val="de-DE"/>
        </w:rPr>
      </w:pPr>
      <w:bookmarkStart w:id="0" w:name="_GoBack"/>
      <w:bookmarkEnd w:id="0"/>
      <w:r w:rsidRPr="006C6E64">
        <w:rPr>
          <w:lang w:val="de-DE"/>
        </w:rPr>
        <w:t>${beschreibung}</w:t>
      </w:r>
    </w:p>
    <w:p w:rsidR="002A0690" w:rsidRPr="006C6E64" w:rsidRDefault="002A0690" w:rsidP="002A0690">
      <w:pPr>
        <w:rPr>
          <w:lang w:val="de-DE"/>
        </w:rPr>
      </w:pPr>
      <w:r w:rsidRPr="006C6E64">
        <w:rPr>
          <w:lang w:val="de-DE"/>
        </w:rPr>
        <w:t>/endtemplate</w:t>
      </w:r>
    </w:p>
    <w:p w:rsidR="002A0690" w:rsidRPr="008F1F94" w:rsidRDefault="002A0690" w:rsidP="002A0690">
      <w:pPr>
        <w:rPr>
          <w:lang w:val="de-DE"/>
        </w:rPr>
      </w:pPr>
    </w:p>
    <w:p w:rsidR="008F1F94" w:rsidRPr="008F1F94" w:rsidRDefault="008F1F94">
      <w:pPr>
        <w:rPr>
          <w:lang w:val="de-DE"/>
        </w:rPr>
      </w:pPr>
    </w:p>
    <w:sectPr w:rsidR="008F1F94" w:rsidRPr="008F1F94"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6063C"/>
    <w:rsid w:val="0007443D"/>
    <w:rsid w:val="000A4199"/>
    <w:rsid w:val="00101A48"/>
    <w:rsid w:val="0015074B"/>
    <w:rsid w:val="00191502"/>
    <w:rsid w:val="00210629"/>
    <w:rsid w:val="002859A8"/>
    <w:rsid w:val="0029639D"/>
    <w:rsid w:val="002A0690"/>
    <w:rsid w:val="002C3D61"/>
    <w:rsid w:val="00326F90"/>
    <w:rsid w:val="00465A37"/>
    <w:rsid w:val="0065582F"/>
    <w:rsid w:val="006C6E64"/>
    <w:rsid w:val="00770942"/>
    <w:rsid w:val="007A162D"/>
    <w:rsid w:val="007A440F"/>
    <w:rsid w:val="008F1F94"/>
    <w:rsid w:val="00925988"/>
    <w:rsid w:val="00AA1D8D"/>
    <w:rsid w:val="00AD149B"/>
    <w:rsid w:val="00AE4534"/>
    <w:rsid w:val="00AF2C07"/>
    <w:rsid w:val="00B26978"/>
    <w:rsid w:val="00B47730"/>
    <w:rsid w:val="00B96FB9"/>
    <w:rsid w:val="00BF1C67"/>
    <w:rsid w:val="00CB0664"/>
    <w:rsid w:val="00CF420B"/>
    <w:rsid w:val="00D113C6"/>
    <w:rsid w:val="00E76E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09FC2-55DE-4F3E-8998-96D006FEC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752</Words>
  <Characters>4744</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26</cp:revision>
  <dcterms:created xsi:type="dcterms:W3CDTF">2018-11-27T12:12:00Z</dcterms:created>
  <dcterms:modified xsi:type="dcterms:W3CDTF">2020-09-02T06:36:00Z</dcterms:modified>
  <cp:category/>
</cp:coreProperties>
</file>