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6E64" w:rsidRDefault="006C6E64" w:rsidP="006C6E64">
      <w:pPr>
        <w:rPr>
          <w:rFonts w:ascii="Calibri" w:eastAsia="Calibri" w:hAnsi="Calibri" w:cs="Calibri"/>
        </w:rPr>
      </w:pPr>
      <w:r w:rsidRPr="006C6E64">
        <w:rPr>
          <w:rFonts w:ascii="Calibri" w:eastAsia="Calibri" w:hAnsi="Calibri" w:cs="Calibri"/>
          <w:lang w:val="de-DE"/>
        </w:rPr>
        <w:t xml:space="preserve">Kommentar: Die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fängt mit diesem Kommentar und einigen Parametern an, die das Programm steuern. Die Parameter-Sektion endet mit einer Zeile mit mehr als 5 Bindestrichen. Sie ist natürlich in der Ausgabedatei nicht enthalten. Die Tour- oder Terminnummern gibt das Programm z.B. im Ausgabeformat „Text“ aus. </w:t>
      </w:r>
      <w:r>
        <w:rPr>
          <w:rFonts w:ascii="Calibri" w:eastAsia="Calibri" w:hAnsi="Calibri" w:cs="Calibri"/>
        </w:rPr>
        <w:t xml:space="preserve">Die Parameter </w:t>
      </w:r>
      <w:proofErr w:type="spellStart"/>
      <w:proofErr w:type="gramStart"/>
      <w:r>
        <w:rPr>
          <w:rFonts w:ascii="Calibri" w:eastAsia="Calibri" w:hAnsi="Calibri" w:cs="Calibri"/>
        </w:rPr>
        <w:t>sind</w:t>
      </w:r>
      <w:proofErr w:type="spellEnd"/>
      <w:proofErr w:type="gramEnd"/>
      <w:r>
        <w:rPr>
          <w:rFonts w:ascii="Calibri" w:eastAsia="Calibri" w:hAnsi="Calibri" w:cs="Calibri"/>
        </w:rPr>
        <w:t xml:space="preserve"> </w:t>
      </w:r>
      <w:proofErr w:type="spellStart"/>
      <w:r>
        <w:rPr>
          <w:rFonts w:ascii="Calibri" w:eastAsia="Calibri" w:hAnsi="Calibri" w:cs="Calibri"/>
        </w:rPr>
        <w:t>im</w:t>
      </w:r>
      <w:proofErr w:type="spellEnd"/>
      <w:r>
        <w:rPr>
          <w:rFonts w:ascii="Calibri" w:eastAsia="Calibri" w:hAnsi="Calibri" w:cs="Calibri"/>
        </w:rPr>
        <w:t xml:space="preserve"> </w:t>
      </w:r>
      <w:proofErr w:type="spellStart"/>
      <w:r>
        <w:rPr>
          <w:rFonts w:ascii="Calibri" w:eastAsia="Calibri" w:hAnsi="Calibri" w:cs="Calibri"/>
        </w:rPr>
        <w:t>einzelnen</w:t>
      </w:r>
      <w:proofErr w:type="spellEnd"/>
      <w:r>
        <w:rPr>
          <w:rFonts w:ascii="Calibri" w:eastAsia="Calibri" w:hAnsi="Calibri" w:cs="Calibri"/>
        </w:rPr>
        <w:t>:</w:t>
      </w:r>
    </w:p>
    <w:p w:rsidR="006C6E64" w:rsidRDefault="006C6E64" w:rsidP="006C6E64">
      <w:pPr>
        <w:pStyle w:val="Listenabsatz"/>
        <w:numPr>
          <w:ilvl w:val="0"/>
          <w:numId w:val="10"/>
        </w:numPr>
        <w:ind w:left="1068"/>
        <w:rPr>
          <w:rFonts w:ascii="Calibri" w:eastAsia="Calibri" w:hAnsi="Calibri" w:cs="Calibri"/>
        </w:rPr>
      </w:pPr>
      <w:proofErr w:type="spellStart"/>
      <w:r w:rsidRPr="006C6E64">
        <w:rPr>
          <w:rFonts w:ascii="Calibri" w:eastAsia="Calibri" w:hAnsi="Calibri" w:cs="Calibri"/>
          <w:lang w:val="de-DE"/>
        </w:rPr>
        <w:t>Linkytp</w:t>
      </w:r>
      <w:proofErr w:type="spellEnd"/>
      <w:r w:rsidRPr="006C6E64">
        <w:rPr>
          <w:rFonts w:ascii="Calibri" w:eastAsia="Calibri" w:hAnsi="Calibri" w:cs="Calibri"/>
          <w:lang w:val="de-DE"/>
        </w:rPr>
        <w:t xml:space="preserve">: Frontend, Backend oder Kein. Damit erzeugt der Titel Web-Links ins Front- oder Backend, oder keinen Link. </w:t>
      </w:r>
      <w:r>
        <w:rPr>
          <w:rFonts w:ascii="Calibri" w:eastAsia="Calibri" w:hAnsi="Calibri" w:cs="Calibri"/>
        </w:rPr>
        <w:t>Default: Frontend.</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Ausgabedatei: Wohin die .</w:t>
      </w:r>
      <w:proofErr w:type="spellStart"/>
      <w:r w:rsidRPr="006C6E64">
        <w:rPr>
          <w:rFonts w:ascii="Calibri" w:eastAsia="Calibri" w:hAnsi="Calibri" w:cs="Calibri"/>
          <w:lang w:val="de-DE"/>
        </w:rPr>
        <w:t>docx</w:t>
      </w:r>
      <w:proofErr w:type="spellEnd"/>
      <w:r w:rsidRPr="006C6E64">
        <w:rPr>
          <w:rFonts w:ascii="Calibri" w:eastAsia="Calibri" w:hAnsi="Calibri" w:cs="Calibri"/>
          <w:lang w:val="de-DE"/>
        </w:rPr>
        <w:t xml:space="preserve">-Datei am Ende geschrieben wird. Default: wie </w:t>
      </w:r>
      <w:proofErr w:type="spellStart"/>
      <w:r w:rsidRPr="006C6E64">
        <w:rPr>
          <w:rFonts w:ascii="Calibri" w:eastAsia="Calibri" w:hAnsi="Calibri" w:cs="Calibri"/>
          <w:lang w:val="de-DE"/>
        </w:rPr>
        <w:t>template</w:t>
      </w:r>
      <w:proofErr w:type="spellEnd"/>
      <w:r w:rsidRPr="006C6E64">
        <w:rPr>
          <w:rFonts w:ascii="Calibri" w:eastAsia="Calibri" w:hAnsi="Calibri" w:cs="Calibri"/>
          <w:lang w:val="de-DE"/>
        </w:rPr>
        <w:t xml:space="preserve">-Datei, </w:t>
      </w:r>
      <w:r w:rsidR="002859A8">
        <w:rPr>
          <w:rFonts w:ascii="Calibri" w:eastAsia="Calibri" w:hAnsi="Calibri" w:cs="Calibri"/>
          <w:lang w:val="de-DE"/>
        </w:rPr>
        <w:t xml:space="preserve">mit _f oder _b </w:t>
      </w:r>
      <w:proofErr w:type="spellStart"/>
      <w:r w:rsidRPr="006C6E64">
        <w:rPr>
          <w:rFonts w:ascii="Calibri" w:eastAsia="Calibri" w:hAnsi="Calibri" w:cs="Calibri"/>
          <w:lang w:val="de-DE"/>
        </w:rPr>
        <w:t>hintendran</w:t>
      </w:r>
      <w:proofErr w:type="gramStart"/>
      <w:r w:rsidR="002859A8">
        <w:rPr>
          <w:rFonts w:ascii="Calibri" w:eastAsia="Calibri" w:hAnsi="Calibri" w:cs="Calibri"/>
          <w:lang w:val="de-DE"/>
        </w:rPr>
        <w:t>,für</w:t>
      </w:r>
      <w:proofErr w:type="spellEnd"/>
      <w:proofErr w:type="gramEnd"/>
      <w:r w:rsidR="002859A8">
        <w:rPr>
          <w:rFonts w:ascii="Calibri" w:eastAsia="Calibri" w:hAnsi="Calibri" w:cs="Calibri"/>
          <w:lang w:val="de-DE"/>
        </w:rPr>
        <w:t xml:space="preserve"> front- oder backend links</w:t>
      </w:r>
      <w:r w:rsidRPr="006C6E64">
        <w:rPr>
          <w:rFonts w:ascii="Calibri" w:eastAsia="Calibri" w:hAnsi="Calibri" w:cs="Calibri"/>
          <w:lang w:val="de-DE"/>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Selektion: Welche Touren/Termine überhaupt erfaßt werden. Unterparameter werden durch einen </w:t>
      </w:r>
      <w:proofErr w:type="spellStart"/>
      <w:r w:rsidRPr="006C6E64">
        <w:rPr>
          <w:rFonts w:ascii="Calibri" w:eastAsia="Calibri" w:hAnsi="Calibri" w:cs="Calibri"/>
          <w:lang w:val="de-DE"/>
        </w:rPr>
        <w:t>tab</w:t>
      </w:r>
      <w:proofErr w:type="spellEnd"/>
      <w:r w:rsidRPr="006C6E64">
        <w:rPr>
          <w:rFonts w:ascii="Calibri" w:eastAsia="Calibri" w:hAnsi="Calibri" w:cs="Calibri"/>
          <w:lang w:val="de-DE"/>
        </w:rPr>
        <w:t xml:space="preserve"> eingerückt.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Gliederungen: Eine oder mehrere Gliederungsnummern, durch Komma getrennt.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MitUntergliederungen</w:t>
      </w:r>
      <w:proofErr w:type="spellEnd"/>
      <w:r w:rsidRPr="006C6E64">
        <w:rPr>
          <w:rFonts w:ascii="Calibri" w:eastAsia="Calibri" w:hAnsi="Calibri" w:cs="Calibri"/>
          <w:lang w:val="de-DE"/>
        </w:rPr>
        <w:t>: ja oder nein. Default: ja</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Beginn: Frühester Termin, Format TT.MM.JJJJ</w:t>
      </w:r>
    </w:p>
    <w:p w:rsidR="006C6E64" w:rsidRDefault="006C6E64" w:rsidP="006C6E64">
      <w:pPr>
        <w:pStyle w:val="Listenabsatz"/>
        <w:numPr>
          <w:ilvl w:val="1"/>
          <w:numId w:val="10"/>
        </w:numPr>
        <w:ind w:left="1788"/>
        <w:rPr>
          <w:rFonts w:ascii="Calibri" w:eastAsia="Calibri" w:hAnsi="Calibri" w:cs="Calibri"/>
        </w:rPr>
      </w:pPr>
      <w:proofErr w:type="spellStart"/>
      <w:r>
        <w:rPr>
          <w:rFonts w:ascii="Calibri" w:eastAsia="Calibri" w:hAnsi="Calibri" w:cs="Calibri"/>
        </w:rPr>
        <w:t>Ende</w:t>
      </w:r>
      <w:proofErr w:type="spellEnd"/>
      <w:r>
        <w:rPr>
          <w:rFonts w:ascii="Calibri" w:eastAsia="Calibri" w:hAnsi="Calibri" w:cs="Calibri"/>
        </w:rPr>
        <w:t xml:space="preserve">: </w:t>
      </w:r>
      <w:proofErr w:type="spellStart"/>
      <w:r>
        <w:rPr>
          <w:rFonts w:ascii="Calibri" w:eastAsia="Calibri" w:hAnsi="Calibri" w:cs="Calibri"/>
        </w:rPr>
        <w:t>Spätester</w:t>
      </w:r>
      <w:proofErr w:type="spellEnd"/>
      <w:r>
        <w:rPr>
          <w:rFonts w:ascii="Calibri" w:eastAsia="Calibri" w:hAnsi="Calibri" w:cs="Calibri"/>
        </w:rPr>
        <w:t xml:space="preserve"> </w:t>
      </w:r>
      <w:proofErr w:type="spellStart"/>
      <w:r>
        <w:rPr>
          <w:rFonts w:ascii="Calibri" w:eastAsia="Calibri" w:hAnsi="Calibri" w:cs="Calibri"/>
        </w:rPr>
        <w:t>Termin</w:t>
      </w:r>
      <w:proofErr w:type="spellEnd"/>
      <w:r>
        <w:rPr>
          <w:rFonts w:ascii="Calibri" w:eastAsia="Calibri" w:hAnsi="Calibri" w:cs="Calibri"/>
        </w:rPr>
        <w:t xml:space="preserve"> (</w:t>
      </w:r>
      <w:proofErr w:type="spellStart"/>
      <w:r>
        <w:rPr>
          <w:rFonts w:ascii="Calibri" w:eastAsia="Calibri" w:hAnsi="Calibri" w:cs="Calibri"/>
        </w:rPr>
        <w:t>einschließlich</w:t>
      </w:r>
      <w:proofErr w:type="spellEnd"/>
      <w:r>
        <w:rPr>
          <w:rFonts w:ascii="Calibri" w:eastAsia="Calibri" w:hAnsi="Calibri" w:cs="Calibri"/>
        </w:rPr>
        <w:t>)</w:t>
      </w:r>
    </w:p>
    <w:p w:rsidR="006C6E64" w:rsidRPr="006C6E64" w:rsidRDefault="006C6E64" w:rsidP="006C6E64">
      <w:pPr>
        <w:pStyle w:val="Listenabsatz"/>
        <w:numPr>
          <w:ilvl w:val="0"/>
          <w:numId w:val="10"/>
        </w:numPr>
        <w:ind w:left="1068"/>
        <w:rPr>
          <w:rFonts w:ascii="Calibri" w:eastAsia="Calibri" w:hAnsi="Calibri" w:cs="Calibri"/>
          <w:lang w:val="de-DE"/>
        </w:rPr>
      </w:pPr>
      <w:r w:rsidRPr="006C6E64">
        <w:rPr>
          <w:rFonts w:ascii="Calibri" w:eastAsia="Calibri" w:hAnsi="Calibri" w:cs="Calibri"/>
          <w:lang w:val="de-DE"/>
        </w:rPr>
        <w:t xml:space="preserve">Terminselektion: Keine, eine oder mehrere Selektionen, mit denen Untergruppen von Terminen gebildet werden. Selektionen werden durch einen Tab eingerückt und beginnen mit </w:t>
      </w:r>
      <w:proofErr w:type="gramStart"/>
      <w:r w:rsidRPr="006C6E64">
        <w:rPr>
          <w:rFonts w:ascii="Calibri" w:eastAsia="Calibri" w:hAnsi="Calibri" w:cs="Calibri"/>
          <w:lang w:val="de-DE"/>
        </w:rPr>
        <w:t>‘Name:‘ .</w:t>
      </w:r>
      <w:proofErr w:type="gramEnd"/>
    </w:p>
    <w:p w:rsidR="006C6E64" w:rsidRDefault="006C6E64" w:rsidP="006C6E64">
      <w:pPr>
        <w:pStyle w:val="Listenabsatz"/>
        <w:numPr>
          <w:ilvl w:val="1"/>
          <w:numId w:val="10"/>
        </w:numPr>
        <w:ind w:left="1788"/>
        <w:rPr>
          <w:rFonts w:ascii="Calibri" w:eastAsia="Calibri" w:hAnsi="Calibri" w:cs="Calibri"/>
        </w:rPr>
      </w:pPr>
      <w:r>
        <w:rPr>
          <w:rFonts w:ascii="Calibri" w:eastAsia="Calibri" w:hAnsi="Calibri" w:cs="Calibri"/>
        </w:rPr>
        <w:t xml:space="preserve">Name: Name der </w:t>
      </w:r>
      <w:proofErr w:type="spellStart"/>
      <w:r>
        <w:rPr>
          <w:rFonts w:ascii="Calibri" w:eastAsia="Calibri" w:hAnsi="Calibri" w:cs="Calibri"/>
        </w:rPr>
        <w:t>Selektion</w:t>
      </w:r>
      <w:proofErr w:type="spellEnd"/>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Titelenthält: Termin wird ausgewählt, wenn der Titel 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Titelenthältnicht</w:t>
      </w:r>
      <w:proofErr w:type="spellEnd"/>
      <w:r w:rsidRPr="006C6E64">
        <w:rPr>
          <w:rFonts w:ascii="Calibri" w:eastAsia="Calibri" w:hAnsi="Calibri" w:cs="Calibri"/>
          <w:lang w:val="de-DE"/>
        </w:rPr>
        <w:t>: Termin wird ausgewählt, wenn der Titel keinen dieser Werte enthält.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Terminnr</w:t>
      </w:r>
      <w:proofErr w:type="spellEnd"/>
      <w:r w:rsidRPr="006C6E64">
        <w:rPr>
          <w:rFonts w:ascii="Calibri" w:eastAsia="Calibri" w:hAnsi="Calibri" w:cs="Calibri"/>
          <w:lang w:val="de-DE"/>
        </w:rPr>
        <w:t>: Termin wird ausgewählt, wenn die Nummer in der folgenden Liste von Terminnummern vorkommt.</w:t>
      </w:r>
    </w:p>
    <w:p w:rsidR="006C6E64" w:rsidRPr="006C6E64" w:rsidRDefault="006C6E64" w:rsidP="006C6E64">
      <w:pPr>
        <w:pStyle w:val="Listenabsatz"/>
        <w:numPr>
          <w:ilvl w:val="1"/>
          <w:numId w:val="10"/>
        </w:numPr>
        <w:ind w:left="1788"/>
        <w:rPr>
          <w:rFonts w:ascii="Calibri" w:eastAsia="Calibri" w:hAnsi="Calibri" w:cs="Calibri"/>
          <w:lang w:val="de-DE"/>
        </w:rPr>
      </w:pPr>
      <w:proofErr w:type="spellStart"/>
      <w:r w:rsidRPr="006C6E64">
        <w:rPr>
          <w:rFonts w:ascii="Calibri" w:eastAsia="Calibri" w:hAnsi="Calibri" w:cs="Calibri"/>
          <w:lang w:val="de-DE"/>
        </w:rPr>
        <w:t>Nichtterminnr</w:t>
      </w:r>
      <w:proofErr w:type="spellEnd"/>
      <w:r w:rsidRPr="006C6E64">
        <w:rPr>
          <w:rFonts w:ascii="Calibri" w:eastAsia="Calibri" w:hAnsi="Calibri" w:cs="Calibri"/>
          <w:lang w:val="de-DE"/>
        </w:rPr>
        <w:t>: Termin wird ausgewählt, wenn die Nummer nicht in der Liste vorkommt.</w:t>
      </w:r>
    </w:p>
    <w:p w:rsidR="006C6E64" w:rsidRPr="006C6E64" w:rsidRDefault="006C6E64" w:rsidP="006C6E64">
      <w:pPr>
        <w:pStyle w:val="Listenabsatz"/>
        <w:numPr>
          <w:ilvl w:val="1"/>
          <w:numId w:val="10"/>
        </w:numPr>
        <w:ind w:left="1788"/>
        <w:rPr>
          <w:rFonts w:ascii="Calibri" w:eastAsia="Calibri" w:hAnsi="Calibri" w:cs="Calibri"/>
          <w:lang w:val="de-DE"/>
        </w:rPr>
      </w:pPr>
      <w:r w:rsidRPr="006C6E64">
        <w:rPr>
          <w:rFonts w:ascii="Calibri" w:eastAsia="Calibri" w:hAnsi="Calibri" w:cs="Calibri"/>
          <w:lang w:val="de-DE"/>
        </w:rPr>
        <w:t xml:space="preserve">Merkmalenthält: Termin wird ausgewählt, wenn mindestens eines der Merkmale des Termins, wie Infoladen, Stammtisch, Öffentliche Arbeitsgruppe, </w:t>
      </w:r>
      <w:proofErr w:type="spellStart"/>
      <w:r w:rsidRPr="006C6E64">
        <w:rPr>
          <w:rFonts w:ascii="Calibri" w:eastAsia="Calibri" w:hAnsi="Calibri" w:cs="Calibri"/>
          <w:lang w:val="de-DE"/>
        </w:rPr>
        <w:t>Aktiventreff</w:t>
      </w:r>
      <w:proofErr w:type="spellEnd"/>
      <w:r w:rsidRPr="006C6E64">
        <w:rPr>
          <w:rFonts w:ascii="Calibri" w:eastAsia="Calibri" w:hAnsi="Calibri" w:cs="Calibri"/>
          <w:lang w:val="de-DE"/>
        </w:rPr>
        <w:t>, Fahrradmesse, einen dieser Werte enthält.</w:t>
      </w:r>
    </w:p>
    <w:p w:rsidR="006C6E64" w:rsidRDefault="006C6E64" w:rsidP="006C6E64">
      <w:pPr>
        <w:pStyle w:val="Listenabsatz"/>
        <w:numPr>
          <w:ilvl w:val="0"/>
          <w:numId w:val="11"/>
        </w:numPr>
        <w:rPr>
          <w:rFonts w:ascii="Calibri" w:eastAsia="Calibri" w:hAnsi="Calibri" w:cs="Calibri"/>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 xml:space="preserve">: Keine, eine oder mehrere Selektionen, mit denen Untergruppen von Touren gebildet werden. </w:t>
      </w:r>
      <w:proofErr w:type="spellStart"/>
      <w:r>
        <w:rPr>
          <w:rFonts w:ascii="Calibri" w:eastAsia="Calibri" w:hAnsi="Calibri" w:cs="Calibri"/>
        </w:rPr>
        <w:t>Sonst</w:t>
      </w:r>
      <w:proofErr w:type="spellEnd"/>
      <w:r>
        <w:rPr>
          <w:rFonts w:ascii="Calibri" w:eastAsia="Calibri" w:hAnsi="Calibri" w:cs="Calibri"/>
        </w:rPr>
        <w:t xml:space="preserve"> </w:t>
      </w:r>
      <w:proofErr w:type="spellStart"/>
      <w:r>
        <w:rPr>
          <w:rFonts w:ascii="Calibri" w:eastAsia="Calibri" w:hAnsi="Calibri" w:cs="Calibri"/>
        </w:rPr>
        <w:t>wie</w:t>
      </w:r>
      <w:proofErr w:type="spellEnd"/>
      <w:r>
        <w:rPr>
          <w:rFonts w:ascii="Calibri" w:eastAsia="Calibri" w:hAnsi="Calibri" w:cs="Calibri"/>
        </w:rPr>
        <w:t xml:space="preserve"> </w:t>
      </w:r>
      <w:proofErr w:type="spellStart"/>
      <w:r>
        <w:rPr>
          <w:rFonts w:ascii="Calibri" w:eastAsia="Calibri" w:hAnsi="Calibri" w:cs="Calibri"/>
        </w:rPr>
        <w:t>Termine</w:t>
      </w:r>
      <w:proofErr w:type="spellEnd"/>
      <w:r>
        <w:rPr>
          <w:rFonts w:ascii="Calibri" w:eastAsia="Calibri" w:hAnsi="Calibri" w:cs="Calibri"/>
        </w:rPr>
        <w:t>.</w:t>
      </w:r>
    </w:p>
    <w:p w:rsidR="006C6E64" w:rsidRPr="006C6E64" w:rsidRDefault="006C6E64" w:rsidP="006C6E64">
      <w:pPr>
        <w:pStyle w:val="Listenabsatz"/>
        <w:numPr>
          <w:ilvl w:val="1"/>
          <w:numId w:val="11"/>
        </w:numPr>
        <w:rPr>
          <w:rFonts w:ascii="Calibri" w:eastAsia="Calibri" w:hAnsi="Calibri" w:cs="Calibri"/>
          <w:lang w:val="de-DE"/>
        </w:rPr>
      </w:pPr>
      <w:r w:rsidRPr="006C6E64">
        <w:rPr>
          <w:rFonts w:ascii="Calibri" w:eastAsia="Calibri" w:hAnsi="Calibri" w:cs="Calibri"/>
          <w:lang w:val="de-DE"/>
        </w:rPr>
        <w:t>Name, Titelenthält, Titelenthält nicht: wie bei Terminen</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Tournr</w:t>
      </w:r>
      <w:proofErr w:type="spellEnd"/>
      <w:r w:rsidRPr="006C6E64">
        <w:rPr>
          <w:rFonts w:ascii="Calibri" w:eastAsia="Calibri" w:hAnsi="Calibri" w:cs="Calibri"/>
          <w:lang w:val="de-DE"/>
        </w:rPr>
        <w:t xml:space="preserve">: Tour wird ausgewählt, wenn die Nummer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Pr="006C6E64"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Nichttournr</w:t>
      </w:r>
      <w:proofErr w:type="spellEnd"/>
      <w:r w:rsidRPr="006C6E64">
        <w:rPr>
          <w:rFonts w:ascii="Calibri" w:eastAsia="Calibri" w:hAnsi="Calibri" w:cs="Calibri"/>
          <w:lang w:val="de-DE"/>
        </w:rPr>
        <w:t xml:space="preserve">: Tour wird ausgewählt, wenn die Nummer nicht in der folgenden Liste von </w:t>
      </w:r>
      <w:proofErr w:type="spellStart"/>
      <w:r w:rsidRPr="006C6E64">
        <w:rPr>
          <w:rFonts w:ascii="Calibri" w:eastAsia="Calibri" w:hAnsi="Calibri" w:cs="Calibri"/>
          <w:lang w:val="de-DE"/>
        </w:rPr>
        <w:t>Tournummern</w:t>
      </w:r>
      <w:proofErr w:type="spellEnd"/>
      <w:r w:rsidRPr="006C6E64">
        <w:rPr>
          <w:rFonts w:ascii="Calibri" w:eastAsia="Calibri" w:hAnsi="Calibri" w:cs="Calibri"/>
          <w:lang w:val="de-DE"/>
        </w:rPr>
        <w:t xml:space="preserve"> vorkommt.</w:t>
      </w:r>
    </w:p>
    <w:p w:rsidR="006C6E64" w:rsidRPr="00770942" w:rsidRDefault="006C6E64" w:rsidP="006C6E64">
      <w:pPr>
        <w:pStyle w:val="Listenabsatz"/>
        <w:numPr>
          <w:ilvl w:val="1"/>
          <w:numId w:val="11"/>
        </w:numPr>
        <w:rPr>
          <w:rFonts w:ascii="Calibri" w:eastAsia="Calibri" w:hAnsi="Calibri" w:cs="Calibri"/>
          <w:lang w:val="de-DE"/>
        </w:rPr>
      </w:pP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Alles, Tourenrad, Rennrad, oder Mountainbike. </w:t>
      </w:r>
      <w:r w:rsidRPr="00770942">
        <w:rPr>
          <w:rFonts w:ascii="Calibri" w:eastAsia="Calibri" w:hAnsi="Calibri" w:cs="Calibri"/>
          <w:lang w:val="de-DE"/>
        </w:rPr>
        <w:t>Default: Alles</w:t>
      </w:r>
    </w:p>
    <w:p w:rsidR="006C6E64" w:rsidRDefault="006C6E64" w:rsidP="006C6E64">
      <w:pPr>
        <w:pStyle w:val="Listenabsatz"/>
        <w:numPr>
          <w:ilvl w:val="1"/>
          <w:numId w:val="11"/>
        </w:numPr>
        <w:rPr>
          <w:rFonts w:ascii="Calibri" w:eastAsia="Calibri" w:hAnsi="Calibri" w:cs="Calibri"/>
        </w:rPr>
      </w:pPr>
      <w:proofErr w:type="spellStart"/>
      <w:r>
        <w:rPr>
          <w:rFonts w:ascii="Calibri" w:eastAsia="Calibri" w:hAnsi="Calibri" w:cs="Calibri"/>
        </w:rPr>
        <w:t>Kategorie</w:t>
      </w:r>
      <w:proofErr w:type="spellEnd"/>
      <w:r>
        <w:rPr>
          <w:rFonts w:ascii="Calibri" w:eastAsia="Calibri" w:hAnsi="Calibri" w:cs="Calibri"/>
        </w:rPr>
        <w:t xml:space="preserve">: </w:t>
      </w:r>
      <w:proofErr w:type="spellStart"/>
      <w:r>
        <w:rPr>
          <w:rFonts w:ascii="Calibri" w:eastAsia="Calibri" w:hAnsi="Calibri" w:cs="Calibri"/>
        </w:rPr>
        <w:t>Tagestour</w:t>
      </w:r>
      <w:proofErr w:type="spellEnd"/>
      <w:r>
        <w:rPr>
          <w:rFonts w:ascii="Calibri" w:eastAsia="Calibri" w:hAnsi="Calibri" w:cs="Calibri"/>
        </w:rPr>
        <w:t xml:space="preserve">, </w:t>
      </w:r>
      <w:proofErr w:type="spellStart"/>
      <w:r>
        <w:rPr>
          <w:rFonts w:ascii="Calibri" w:eastAsia="Calibri" w:hAnsi="Calibri" w:cs="Calibri"/>
        </w:rPr>
        <w:t>Halbtag</w:t>
      </w:r>
      <w:r w:rsidR="00B26978">
        <w:rPr>
          <w:rFonts w:ascii="Calibri" w:eastAsia="Calibri" w:hAnsi="Calibri" w:cs="Calibri"/>
        </w:rPr>
        <w:t>e</w:t>
      </w:r>
      <w:r>
        <w:rPr>
          <w:rFonts w:ascii="Calibri" w:eastAsia="Calibri" w:hAnsi="Calibri" w:cs="Calibri"/>
        </w:rPr>
        <w:t>stour</w:t>
      </w:r>
      <w:proofErr w:type="spellEnd"/>
      <w:r>
        <w:rPr>
          <w:rFonts w:ascii="Calibri" w:eastAsia="Calibri" w:hAnsi="Calibri" w:cs="Calibri"/>
        </w:rPr>
        <w:t xml:space="preserve">, </w:t>
      </w:r>
      <w:proofErr w:type="spellStart"/>
      <w:r>
        <w:rPr>
          <w:rFonts w:ascii="Calibri" w:eastAsia="Calibri" w:hAnsi="Calibri" w:cs="Calibri"/>
        </w:rPr>
        <w:t>Feierabendtour</w:t>
      </w:r>
      <w:proofErr w:type="spellEnd"/>
      <w:r>
        <w:rPr>
          <w:rFonts w:ascii="Calibri" w:eastAsia="Calibri" w:hAnsi="Calibri" w:cs="Calibri"/>
        </w:rPr>
        <w:t xml:space="preserve">, </w:t>
      </w:r>
      <w:proofErr w:type="spellStart"/>
      <w:r>
        <w:rPr>
          <w:rFonts w:ascii="Calibri" w:eastAsia="Calibri" w:hAnsi="Calibri" w:cs="Calibri"/>
        </w:rPr>
        <w:t>Mehrtagestour</w:t>
      </w:r>
      <w:proofErr w:type="spellEnd"/>
    </w:p>
    <w:p w:rsidR="006C6E64" w:rsidRPr="006C6E64" w:rsidRDefault="006C6E64" w:rsidP="006C6E64">
      <w:pPr>
        <w:ind w:left="708"/>
        <w:rPr>
          <w:rFonts w:ascii="Calibri" w:eastAsia="Calibri" w:hAnsi="Calibri" w:cs="Calibri"/>
          <w:lang w:val="de-DE"/>
        </w:rPr>
      </w:pPr>
      <w:r w:rsidRPr="006C6E64">
        <w:rPr>
          <w:rFonts w:ascii="Calibri" w:eastAsia="Calibri" w:hAnsi="Calibri" w:cs="Calibri"/>
          <w:lang w:val="de-DE"/>
        </w:rPr>
        <w:t>Ergebnis der Selektion: Die Bedingungen in der Selektion sind mit UND verknüpft, die Werte in den Listen mit ODER. Wird keine Bedingung angegeben, ist die Selektion erfüllt. Fehlende Werte werden ggfs. aus der UI übernommen, z.B. Gliederungen, Beginn, Ende.</w:t>
      </w:r>
    </w:p>
    <w:p w:rsidR="006C6E64" w:rsidRPr="006C6E64" w:rsidRDefault="006C6E64" w:rsidP="006C6E64">
      <w:pPr>
        <w:ind w:left="1416"/>
        <w:rPr>
          <w:rFonts w:ascii="Calibri" w:eastAsia="Calibri" w:hAnsi="Calibri" w:cs="Calibri"/>
          <w:lang w:val="de-DE"/>
        </w:rPr>
      </w:pPr>
    </w:p>
    <w:p w:rsidR="006C6E64" w:rsidRPr="006C6E64" w:rsidRDefault="006C6E64" w:rsidP="006C6E64">
      <w:pPr>
        <w:rPr>
          <w:rFonts w:ascii="Calibri" w:eastAsia="Calibri" w:hAnsi="Calibri" w:cs="Calibri"/>
          <w:lang w:val="de-DE"/>
        </w:rPr>
      </w:pPr>
      <w:proofErr w:type="spellStart"/>
      <w:r w:rsidRPr="006C6E64">
        <w:rPr>
          <w:rFonts w:ascii="Calibri" w:eastAsia="Calibri" w:hAnsi="Calibri" w:cs="Calibri"/>
          <w:lang w:val="de-DE"/>
        </w:rPr>
        <w:t>Linktyp</w:t>
      </w:r>
      <w:proofErr w:type="spellEnd"/>
      <w:r w:rsidRPr="006C6E64">
        <w:rPr>
          <w:rFonts w:ascii="Calibri" w:eastAsia="Calibri" w:hAnsi="Calibri" w:cs="Calibri"/>
          <w:lang w:val="de-DE"/>
        </w:rPr>
        <w:t xml:space="preserve">: </w:t>
      </w:r>
      <w:r w:rsidR="00AE4534">
        <w:rPr>
          <w:rFonts w:ascii="Calibri" w:eastAsia="Calibri" w:hAnsi="Calibri" w:cs="Calibri"/>
          <w:lang w:val="de-DE"/>
        </w:rPr>
        <w:t>Front</w:t>
      </w:r>
      <w:r w:rsidRPr="006C6E64">
        <w:rPr>
          <w:rFonts w:ascii="Calibri" w:eastAsia="Calibri" w:hAnsi="Calibri" w:cs="Calibri"/>
          <w:lang w:val="de-DE"/>
        </w:rPr>
        <w:t>end</w:t>
      </w:r>
    </w:p>
    <w:p w:rsidR="006C6E64" w:rsidRPr="006C6E64" w:rsidRDefault="006C6E64" w:rsidP="006C6E64">
      <w:pPr>
        <w:rPr>
          <w:rFonts w:ascii="Calibri" w:eastAsia="Calibri" w:hAnsi="Calibri" w:cs="Calibri"/>
          <w:lang w:val="de-DE"/>
        </w:rPr>
      </w:pPr>
      <w:r w:rsidRPr="006C6E64">
        <w:rPr>
          <w:rFonts w:ascii="Calibri" w:eastAsia="Calibri" w:hAnsi="Calibri" w:cs="Calibri"/>
          <w:lang w:val="de-DE"/>
        </w:rPr>
        <w:lastRenderedPageBreak/>
        <w:t>Selektion:</w:t>
      </w:r>
      <w:r w:rsidRPr="006C6E64">
        <w:rPr>
          <w:rFonts w:ascii="Calibri" w:eastAsia="Calibri" w:hAnsi="Calibri" w:cs="Calibri"/>
          <w:lang w:val="de-DE"/>
        </w:rPr>
        <w:br/>
      </w:r>
      <w:r w:rsidRPr="006C6E64">
        <w:rPr>
          <w:rFonts w:ascii="Calibri" w:eastAsia="Calibri" w:hAnsi="Calibri" w:cs="Calibri"/>
          <w:lang w:val="de-DE"/>
        </w:rPr>
        <w:tab/>
        <w:t>Gliederungen: 152</w:t>
      </w:r>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MitUnterglie</w:t>
      </w:r>
      <w:r w:rsidR="008F1F94">
        <w:rPr>
          <w:rFonts w:ascii="Calibri" w:eastAsia="Calibri" w:hAnsi="Calibri" w:cs="Calibri"/>
          <w:lang w:val="de-DE"/>
        </w:rPr>
        <w:t>derungen</w:t>
      </w:r>
      <w:proofErr w:type="spellEnd"/>
      <w:r w:rsidR="008F1F94">
        <w:rPr>
          <w:rFonts w:ascii="Calibri" w:eastAsia="Calibri" w:hAnsi="Calibri" w:cs="Calibri"/>
          <w:lang w:val="de-DE"/>
        </w:rPr>
        <w:t>: ja</w:t>
      </w:r>
      <w:r w:rsidR="008F1F94">
        <w:rPr>
          <w:rFonts w:ascii="Calibri" w:eastAsia="Calibri" w:hAnsi="Calibri" w:cs="Calibri"/>
          <w:lang w:val="de-DE"/>
        </w:rPr>
        <w:br/>
      </w:r>
      <w:r w:rsidR="008F1F94">
        <w:rPr>
          <w:rFonts w:ascii="Calibri" w:eastAsia="Calibri" w:hAnsi="Calibri" w:cs="Calibri"/>
          <w:lang w:val="de-DE"/>
        </w:rPr>
        <w:tab/>
        <w:t>Beginn: 01.07.2018</w:t>
      </w:r>
      <w:r w:rsidR="008F1F94">
        <w:rPr>
          <w:rFonts w:ascii="Calibri" w:eastAsia="Calibri" w:hAnsi="Calibri" w:cs="Calibri"/>
          <w:lang w:val="de-DE"/>
        </w:rPr>
        <w:br/>
      </w:r>
      <w:r w:rsidR="008F1F94">
        <w:rPr>
          <w:rFonts w:ascii="Calibri" w:eastAsia="Calibri" w:hAnsi="Calibri" w:cs="Calibri"/>
          <w:lang w:val="de-DE"/>
        </w:rPr>
        <w:tab/>
        <w:t>Ende: 31.12.2018</w:t>
      </w:r>
    </w:p>
    <w:p w:rsidR="007A162D" w:rsidRDefault="002A0690" w:rsidP="007A162D">
      <w:pPr>
        <w:rPr>
          <w:rFonts w:ascii="Calibri" w:eastAsia="Calibri" w:hAnsi="Calibri" w:cs="Calibri"/>
          <w:lang w:val="de-DE"/>
        </w:rPr>
      </w:pPr>
      <w:r w:rsidRPr="006C6E64">
        <w:rPr>
          <w:rFonts w:ascii="Calibri" w:eastAsia="Calibri" w:hAnsi="Calibri" w:cs="Calibri"/>
          <w:lang w:val="de-DE"/>
        </w:rPr>
        <w:t>Terminselektion:</w:t>
      </w:r>
      <w:r w:rsidRPr="006C6E64">
        <w:rPr>
          <w:rFonts w:ascii="Calibri" w:eastAsia="Calibri" w:hAnsi="Calibri" w:cs="Calibri"/>
          <w:lang w:val="de-DE"/>
        </w:rPr>
        <w:br/>
      </w:r>
      <w:r w:rsidRPr="006C6E64">
        <w:rPr>
          <w:rFonts w:ascii="Calibri" w:eastAsia="Calibri" w:hAnsi="Calibri" w:cs="Calibri"/>
          <w:lang w:val="de-DE"/>
        </w:rPr>
        <w:tab/>
        <w:t xml:space="preserve">Name: </w:t>
      </w:r>
      <w:r>
        <w:rPr>
          <w:rFonts w:ascii="Calibri" w:eastAsia="Calibri" w:hAnsi="Calibri" w:cs="Calibri"/>
          <w:lang w:val="de-DE"/>
        </w:rPr>
        <w:t>Stammtische</w:t>
      </w:r>
      <w:r w:rsidRPr="006C6E64">
        <w:rPr>
          <w:rFonts w:ascii="Calibri" w:eastAsia="Calibri" w:hAnsi="Calibri" w:cs="Calibri"/>
          <w:lang w:val="de-DE"/>
        </w:rPr>
        <w:br/>
      </w:r>
      <w:r>
        <w:rPr>
          <w:rFonts w:ascii="Calibri" w:eastAsia="Calibri" w:hAnsi="Calibri" w:cs="Calibri"/>
          <w:lang w:val="de-DE"/>
        </w:rPr>
        <w:tab/>
        <w:t xml:space="preserve">Merkmalenthält: </w:t>
      </w:r>
      <w:proofErr w:type="spellStart"/>
      <w:r>
        <w:rPr>
          <w:rFonts w:ascii="Calibri" w:eastAsia="Calibri" w:hAnsi="Calibri" w:cs="Calibri"/>
          <w:lang w:val="de-DE"/>
        </w:rPr>
        <w:t>Stammtisch</w:t>
      </w:r>
      <w:r w:rsidR="007A162D">
        <w:rPr>
          <w:rFonts w:ascii="Calibri" w:eastAsia="Calibri" w:hAnsi="Calibri" w:cs="Calibri"/>
          <w:lang w:val="de-DE"/>
        </w:rPr>
        <w:t>,Aktiventreff</w:t>
      </w:r>
      <w:proofErr w:type="spellEnd"/>
    </w:p>
    <w:p w:rsidR="002A0690" w:rsidRPr="006C6E64" w:rsidRDefault="002A0690" w:rsidP="007A162D">
      <w:pPr>
        <w:rPr>
          <w:rFonts w:ascii="Calibri" w:eastAsia="Calibri" w:hAnsi="Calibri" w:cs="Calibri"/>
          <w:lang w:val="de-DE"/>
        </w:rPr>
      </w:pPr>
      <w:r w:rsidRPr="006C6E64">
        <w:rPr>
          <w:rFonts w:ascii="Calibri" w:eastAsia="Calibri" w:hAnsi="Calibri" w:cs="Calibri"/>
          <w:lang w:val="de-DE"/>
        </w:rPr>
        <w:tab/>
        <w:t xml:space="preserve">Name: </w:t>
      </w:r>
      <w:r>
        <w:rPr>
          <w:rFonts w:ascii="Calibri" w:eastAsia="Calibri" w:hAnsi="Calibri" w:cs="Calibri"/>
          <w:lang w:val="de-DE"/>
        </w:rPr>
        <w:t>Rest</w:t>
      </w:r>
      <w:r w:rsidRPr="006C6E64">
        <w:rPr>
          <w:rFonts w:ascii="Calibri" w:eastAsia="Calibri" w:hAnsi="Calibri" w:cs="Calibri"/>
          <w:lang w:val="de-DE"/>
        </w:rPr>
        <w:br/>
      </w:r>
      <w:r>
        <w:rPr>
          <w:rFonts w:ascii="Calibri" w:eastAsia="Calibri" w:hAnsi="Calibri" w:cs="Calibri"/>
          <w:lang w:val="de-DE"/>
        </w:rPr>
        <w:tab/>
      </w:r>
      <w:proofErr w:type="spellStart"/>
      <w:r>
        <w:rPr>
          <w:rFonts w:ascii="Calibri" w:eastAsia="Calibri" w:hAnsi="Calibri" w:cs="Calibri"/>
          <w:lang w:val="de-DE"/>
        </w:rPr>
        <w:t>Merkmalenthältnicht</w:t>
      </w:r>
      <w:proofErr w:type="spellEnd"/>
      <w:r>
        <w:rPr>
          <w:rFonts w:ascii="Calibri" w:eastAsia="Calibri" w:hAnsi="Calibri" w:cs="Calibri"/>
          <w:lang w:val="de-DE"/>
        </w:rPr>
        <w:t xml:space="preserve">: </w:t>
      </w:r>
      <w:proofErr w:type="spellStart"/>
      <w:r>
        <w:rPr>
          <w:rFonts w:ascii="Calibri" w:eastAsia="Calibri" w:hAnsi="Calibri" w:cs="Calibri"/>
          <w:lang w:val="de-DE"/>
        </w:rPr>
        <w:t>Stammtisch,Aktiventreff</w:t>
      </w:r>
      <w:proofErr w:type="spellEnd"/>
    </w:p>
    <w:p w:rsidR="008F1F94" w:rsidRDefault="006C6E64" w:rsidP="006C6E64">
      <w:pPr>
        <w:rPr>
          <w:rFonts w:ascii="Calibri" w:eastAsia="Calibri" w:hAnsi="Calibri" w:cs="Calibri"/>
          <w:lang w:val="de-DE"/>
        </w:rPr>
      </w:pPr>
      <w:proofErr w:type="spellStart"/>
      <w:r w:rsidRPr="006C6E64">
        <w:rPr>
          <w:rFonts w:ascii="Calibri" w:eastAsia="Calibri" w:hAnsi="Calibri" w:cs="Calibri"/>
          <w:lang w:val="de-DE"/>
        </w:rPr>
        <w:t>Tourselektion</w:t>
      </w:r>
      <w:proofErr w:type="spellEnd"/>
      <w:r w:rsidRPr="006C6E64">
        <w:rPr>
          <w:rFonts w:ascii="Calibri" w:eastAsia="Calibri" w:hAnsi="Calibri" w:cs="Calibri"/>
          <w:lang w:val="de-DE"/>
        </w:rPr>
        <w:t>:</w:t>
      </w:r>
      <w:r w:rsidRPr="006C6E64">
        <w:rPr>
          <w:rFonts w:ascii="Calibri" w:eastAsia="Calibri" w:hAnsi="Calibri" w:cs="Calibri"/>
          <w:lang w:val="de-DE"/>
        </w:rPr>
        <w:br/>
      </w:r>
      <w:r w:rsidRPr="006C6E64">
        <w:rPr>
          <w:rFonts w:ascii="Calibri" w:eastAsia="Calibri" w:hAnsi="Calibri" w:cs="Calibri"/>
          <w:lang w:val="de-DE"/>
        </w:rPr>
        <w:tab/>
        <w:t xml:space="preserve">Name: </w:t>
      </w:r>
      <w:proofErr w:type="spellStart"/>
      <w:r w:rsidRPr="006C6E64">
        <w:rPr>
          <w:rFonts w:ascii="Calibri" w:eastAsia="Calibri" w:hAnsi="Calibri" w:cs="Calibri"/>
          <w:lang w:val="de-DE"/>
        </w:rPr>
        <w:t>Touren</w:t>
      </w:r>
      <w:r w:rsidR="008F1F94">
        <w:rPr>
          <w:rFonts w:ascii="Calibri" w:eastAsia="Calibri" w:hAnsi="Calibri" w:cs="Calibri"/>
          <w:lang w:val="de-DE"/>
        </w:rPr>
        <w:t>Tag</w:t>
      </w:r>
      <w:proofErr w:type="spellEnd"/>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w:t>
      </w:r>
      <w:r w:rsidR="008F1F94">
        <w:rPr>
          <w:rFonts w:ascii="Calibri" w:eastAsia="Calibri" w:hAnsi="Calibri" w:cs="Calibri"/>
          <w:lang w:val="de-DE"/>
        </w:rPr>
        <w:t>Tourenrad</w:t>
      </w:r>
      <w:r w:rsidR="008F1F94">
        <w:rPr>
          <w:rFonts w:ascii="Calibri" w:eastAsia="Calibri" w:hAnsi="Calibri" w:cs="Calibri"/>
          <w:lang w:val="de-DE"/>
        </w:rPr>
        <w:br/>
      </w:r>
      <w:r w:rsidR="008F1F94">
        <w:rPr>
          <w:rFonts w:ascii="Calibri" w:eastAsia="Calibri" w:hAnsi="Calibri" w:cs="Calibri"/>
          <w:lang w:val="de-DE"/>
        </w:rPr>
        <w:tab/>
        <w:t>Kategorie: Tagestour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 xml:space="preserve">Name: </w:t>
      </w:r>
      <w:proofErr w:type="spellStart"/>
      <w:r w:rsidRPr="006C6E64">
        <w:rPr>
          <w:rFonts w:ascii="Calibri" w:eastAsia="Calibri" w:hAnsi="Calibri" w:cs="Calibri"/>
          <w:lang w:val="de-DE"/>
        </w:rPr>
        <w:t>Touren</w:t>
      </w:r>
      <w:r>
        <w:rPr>
          <w:rFonts w:ascii="Calibri" w:eastAsia="Calibri" w:hAnsi="Calibri" w:cs="Calibri"/>
          <w:lang w:val="de-DE"/>
        </w:rPr>
        <w:t>HalbTag</w:t>
      </w:r>
      <w:proofErr w:type="spellEnd"/>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Kategorie: Halbtag</w:t>
      </w:r>
      <w:r w:rsidR="00D113C6">
        <w:rPr>
          <w:rFonts w:ascii="Calibri" w:eastAsia="Calibri" w:hAnsi="Calibri" w:cs="Calibri"/>
          <w:lang w:val="de-DE"/>
        </w:rPr>
        <w:t>e</w:t>
      </w:r>
      <w:r>
        <w:rPr>
          <w:rFonts w:ascii="Calibri" w:eastAsia="Calibri" w:hAnsi="Calibri" w:cs="Calibri"/>
          <w:lang w:val="de-DE"/>
        </w:rPr>
        <w:t>stour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 xml:space="preserve">Name: </w:t>
      </w:r>
      <w:proofErr w:type="spellStart"/>
      <w:r w:rsidRPr="006C6E64">
        <w:rPr>
          <w:rFonts w:ascii="Calibri" w:eastAsia="Calibri" w:hAnsi="Calibri" w:cs="Calibri"/>
          <w:lang w:val="de-DE"/>
        </w:rPr>
        <w:t>Touren</w:t>
      </w:r>
      <w:r>
        <w:rPr>
          <w:rFonts w:ascii="Calibri" w:eastAsia="Calibri" w:hAnsi="Calibri" w:cs="Calibri"/>
          <w:lang w:val="de-DE"/>
        </w:rPr>
        <w:t>FA</w:t>
      </w:r>
      <w:proofErr w:type="spellEnd"/>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Kategorie: Feierabendtour</w:t>
      </w:r>
    </w:p>
    <w:p w:rsidR="00465A37" w:rsidRDefault="00465A37" w:rsidP="00465A37">
      <w:pPr>
        <w:rPr>
          <w:rFonts w:ascii="Calibri" w:eastAsia="Calibri" w:hAnsi="Calibri" w:cs="Calibri"/>
          <w:lang w:val="de-DE"/>
        </w:rPr>
      </w:pPr>
      <w:r w:rsidRPr="006C6E64">
        <w:rPr>
          <w:rFonts w:ascii="Calibri" w:eastAsia="Calibri" w:hAnsi="Calibri" w:cs="Calibri"/>
          <w:lang w:val="de-DE"/>
        </w:rPr>
        <w:tab/>
        <w:t xml:space="preserve">Name: </w:t>
      </w:r>
      <w:proofErr w:type="spellStart"/>
      <w:r w:rsidRPr="006C6E64">
        <w:rPr>
          <w:rFonts w:ascii="Calibri" w:eastAsia="Calibri" w:hAnsi="Calibri" w:cs="Calibri"/>
          <w:lang w:val="de-DE"/>
        </w:rPr>
        <w:t>Touren</w:t>
      </w:r>
      <w:r>
        <w:rPr>
          <w:rFonts w:ascii="Calibri" w:eastAsia="Calibri" w:hAnsi="Calibri" w:cs="Calibri"/>
          <w:lang w:val="de-DE"/>
        </w:rPr>
        <w:t>MTT</w:t>
      </w:r>
      <w:proofErr w:type="spellEnd"/>
      <w:r w:rsidRPr="006C6E64">
        <w:rPr>
          <w:rFonts w:ascii="Calibri" w:eastAsia="Calibri" w:hAnsi="Calibri" w:cs="Calibri"/>
          <w:lang w:val="de-DE"/>
        </w:rPr>
        <w:br/>
      </w:r>
      <w:r w:rsidRPr="006C6E64">
        <w:rPr>
          <w:rFonts w:ascii="Calibri" w:eastAsia="Calibri" w:hAnsi="Calibri" w:cs="Calibri"/>
          <w:lang w:val="de-DE"/>
        </w:rPr>
        <w:tab/>
      </w:r>
      <w:proofErr w:type="spellStart"/>
      <w:r w:rsidRPr="006C6E64">
        <w:rPr>
          <w:rFonts w:ascii="Calibri" w:eastAsia="Calibri" w:hAnsi="Calibri" w:cs="Calibri"/>
          <w:lang w:val="de-DE"/>
        </w:rPr>
        <w:t>Radtyp</w:t>
      </w:r>
      <w:proofErr w:type="spellEnd"/>
      <w:r w:rsidRPr="006C6E64">
        <w:rPr>
          <w:rFonts w:ascii="Calibri" w:eastAsia="Calibri" w:hAnsi="Calibri" w:cs="Calibri"/>
          <w:lang w:val="de-DE"/>
        </w:rPr>
        <w:t xml:space="preserve">: </w:t>
      </w:r>
      <w:r>
        <w:rPr>
          <w:rFonts w:ascii="Calibri" w:eastAsia="Calibri" w:hAnsi="Calibri" w:cs="Calibri"/>
          <w:lang w:val="de-DE"/>
        </w:rPr>
        <w:t>Tourenrad</w:t>
      </w:r>
      <w:r>
        <w:rPr>
          <w:rFonts w:ascii="Calibri" w:eastAsia="Calibri" w:hAnsi="Calibri" w:cs="Calibri"/>
          <w:lang w:val="de-DE"/>
        </w:rPr>
        <w:br/>
      </w:r>
      <w:r>
        <w:rPr>
          <w:rFonts w:ascii="Calibri" w:eastAsia="Calibri" w:hAnsi="Calibri" w:cs="Calibri"/>
          <w:lang w:val="de-DE"/>
        </w:rPr>
        <w:tab/>
        <w:t xml:space="preserve">Kategorie: </w:t>
      </w:r>
      <w:proofErr w:type="spellStart"/>
      <w:r>
        <w:rPr>
          <w:rFonts w:ascii="Calibri" w:eastAsia="Calibri" w:hAnsi="Calibri" w:cs="Calibri"/>
          <w:lang w:val="de-DE"/>
        </w:rPr>
        <w:t>Mehrtagestour</w:t>
      </w:r>
      <w:r w:rsidR="00770942">
        <w:rPr>
          <w:rFonts w:ascii="Calibri" w:eastAsia="Calibri" w:hAnsi="Calibri" w:cs="Calibri"/>
          <w:lang w:val="de-DE"/>
        </w:rPr>
        <w:t>,Rad</w:t>
      </w:r>
      <w:proofErr w:type="spellEnd"/>
      <w:r w:rsidR="00770942">
        <w:rPr>
          <w:rFonts w:ascii="Calibri" w:eastAsia="Calibri" w:hAnsi="Calibri" w:cs="Calibri"/>
          <w:lang w:val="de-DE"/>
        </w:rPr>
        <w:t>-Reise</w:t>
      </w:r>
    </w:p>
    <w:p w:rsidR="00BF1C67" w:rsidRPr="00B26978" w:rsidRDefault="00BF1C67" w:rsidP="00BF1C67">
      <w:pPr>
        <w:rPr>
          <w:rFonts w:ascii="Calibri" w:eastAsia="Calibri" w:hAnsi="Calibri" w:cs="Calibri"/>
          <w:lang w:val="en-GB"/>
        </w:rPr>
      </w:pPr>
      <w:r w:rsidRPr="006C6E64">
        <w:rPr>
          <w:rFonts w:ascii="Calibri" w:eastAsia="Calibri" w:hAnsi="Calibri" w:cs="Calibri"/>
          <w:lang w:val="de-DE"/>
        </w:rPr>
        <w:tab/>
      </w:r>
      <w:r w:rsidRPr="00B26978">
        <w:rPr>
          <w:rFonts w:ascii="Calibri" w:eastAsia="Calibri" w:hAnsi="Calibri" w:cs="Calibri"/>
          <w:lang w:val="en-GB"/>
        </w:rPr>
        <w:t>Name: MTB</w:t>
      </w:r>
      <w:r w:rsidRPr="00B26978">
        <w:rPr>
          <w:rFonts w:ascii="Calibri" w:eastAsia="Calibri" w:hAnsi="Calibri" w:cs="Calibri"/>
          <w:lang w:val="en-GB"/>
        </w:rPr>
        <w:br/>
      </w:r>
      <w:r w:rsidRPr="00B26978">
        <w:rPr>
          <w:rFonts w:ascii="Calibri" w:eastAsia="Calibri" w:hAnsi="Calibri" w:cs="Calibri"/>
          <w:lang w:val="en-GB"/>
        </w:rPr>
        <w:tab/>
      </w:r>
      <w:proofErr w:type="spellStart"/>
      <w:r w:rsidRPr="00B26978">
        <w:rPr>
          <w:rFonts w:ascii="Calibri" w:eastAsia="Calibri" w:hAnsi="Calibri" w:cs="Calibri"/>
          <w:lang w:val="en-GB"/>
        </w:rPr>
        <w:t>Radtyp</w:t>
      </w:r>
      <w:proofErr w:type="spellEnd"/>
      <w:r w:rsidRPr="00B26978">
        <w:rPr>
          <w:rFonts w:ascii="Calibri" w:eastAsia="Calibri" w:hAnsi="Calibri" w:cs="Calibri"/>
          <w:lang w:val="en-GB"/>
        </w:rPr>
        <w:t xml:space="preserve">: </w:t>
      </w:r>
      <w:proofErr w:type="spellStart"/>
      <w:r w:rsidRPr="00B26978">
        <w:rPr>
          <w:rFonts w:ascii="Calibri" w:eastAsia="Calibri" w:hAnsi="Calibri" w:cs="Calibri"/>
          <w:lang w:val="en-GB"/>
        </w:rPr>
        <w:t>Mountainbike</w:t>
      </w:r>
      <w:proofErr w:type="spellEnd"/>
    </w:p>
    <w:p w:rsidR="00BF1C67" w:rsidRPr="00B26978" w:rsidRDefault="00BF1C67" w:rsidP="00BF1C67">
      <w:pPr>
        <w:rPr>
          <w:rFonts w:ascii="Calibri" w:eastAsia="Calibri" w:hAnsi="Calibri" w:cs="Calibri"/>
          <w:lang w:val="en-GB"/>
        </w:rPr>
      </w:pPr>
      <w:r w:rsidRPr="00B26978">
        <w:rPr>
          <w:rFonts w:ascii="Calibri" w:eastAsia="Calibri" w:hAnsi="Calibri" w:cs="Calibri"/>
          <w:lang w:val="en-GB"/>
        </w:rPr>
        <w:tab/>
        <w:t>Name: RR</w:t>
      </w:r>
      <w:r w:rsidRPr="00B26978">
        <w:rPr>
          <w:rFonts w:ascii="Calibri" w:eastAsia="Calibri" w:hAnsi="Calibri" w:cs="Calibri"/>
          <w:lang w:val="en-GB"/>
        </w:rPr>
        <w:br/>
      </w:r>
      <w:r w:rsidRPr="00B26978">
        <w:rPr>
          <w:rFonts w:ascii="Calibri" w:eastAsia="Calibri" w:hAnsi="Calibri" w:cs="Calibri"/>
          <w:lang w:val="en-GB"/>
        </w:rPr>
        <w:tab/>
      </w:r>
      <w:proofErr w:type="spellStart"/>
      <w:r w:rsidRPr="00B26978">
        <w:rPr>
          <w:rFonts w:ascii="Calibri" w:eastAsia="Calibri" w:hAnsi="Calibri" w:cs="Calibri"/>
          <w:lang w:val="en-GB"/>
        </w:rPr>
        <w:t>Radtyp</w:t>
      </w:r>
      <w:proofErr w:type="spellEnd"/>
      <w:r w:rsidRPr="00B26978">
        <w:rPr>
          <w:rFonts w:ascii="Calibri" w:eastAsia="Calibri" w:hAnsi="Calibri" w:cs="Calibri"/>
          <w:lang w:val="en-GB"/>
        </w:rPr>
        <w:t xml:space="preserve">: </w:t>
      </w:r>
      <w:proofErr w:type="spellStart"/>
      <w:r w:rsidRPr="00B26978">
        <w:rPr>
          <w:rFonts w:ascii="Calibri" w:eastAsia="Calibri" w:hAnsi="Calibri" w:cs="Calibri"/>
          <w:lang w:val="en-GB"/>
        </w:rPr>
        <w:t>Rennrad</w:t>
      </w:r>
      <w:proofErr w:type="spellEnd"/>
    </w:p>
    <w:p w:rsidR="006C6E64" w:rsidRPr="006C6E64" w:rsidRDefault="006C6E64" w:rsidP="00465A37">
      <w:pPr>
        <w:rPr>
          <w:rFonts w:ascii="Calibri" w:eastAsia="Calibri" w:hAnsi="Calibri" w:cs="Calibri"/>
          <w:lang w:val="de-DE"/>
        </w:rPr>
      </w:pPr>
      <w:r w:rsidRPr="006C6E64">
        <w:rPr>
          <w:rFonts w:ascii="Calibri" w:eastAsia="Calibri" w:hAnsi="Calibri" w:cs="Calibri"/>
          <w:lang w:val="de-DE"/>
        </w:rPr>
        <w:t>-----------</w:t>
      </w:r>
    </w:p>
    <w:p w:rsidR="006C6E64" w:rsidRPr="006C6E64" w:rsidRDefault="0005656F" w:rsidP="006C6E64">
      <w:pPr>
        <w:pStyle w:val="berschrift1"/>
        <w:rPr>
          <w:color w:val="0F4A7C"/>
          <w:sz w:val="72"/>
          <w:szCs w:val="72"/>
          <w:lang w:val="de-DE"/>
        </w:rPr>
      </w:pPr>
      <w:r w:rsidRPr="009F01CB">
        <w:rPr>
          <w:b w:val="0"/>
          <w:noProof/>
          <w:color w:val="0F4A7C"/>
          <w:sz w:val="72"/>
          <w:szCs w:val="72"/>
          <w:lang w:val="de-DE" w:eastAsia="de-DE"/>
        </w:rPr>
        <w:drawing>
          <wp:anchor distT="0" distB="0" distL="114300" distR="114300" simplePos="0" relativeHeight="251658240" behindDoc="1" locked="0" layoutInCell="1" allowOverlap="1">
            <wp:simplePos x="0" y="0"/>
            <wp:positionH relativeFrom="column">
              <wp:posOffset>4694555</wp:posOffset>
            </wp:positionH>
            <wp:positionV relativeFrom="paragraph">
              <wp:posOffset>172493</wp:posOffset>
            </wp:positionV>
            <wp:extent cx="1306195" cy="721360"/>
            <wp:effectExtent l="0" t="0" r="8255" b="2540"/>
            <wp:wrapThrough wrapText="bothSides">
              <wp:wrapPolygon edited="0">
                <wp:start x="0" y="0"/>
                <wp:lineTo x="0" y="21106"/>
                <wp:lineTo x="21421" y="21106"/>
                <wp:lineTo x="21421" y="0"/>
                <wp:lineTo x="0" y="0"/>
              </wp:wrapPolygon>
            </wp:wrapThrough>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FC_MUENCH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06195" cy="721360"/>
                    </a:xfrm>
                    <a:prstGeom prst="rect">
                      <a:avLst/>
                    </a:prstGeom>
                  </pic:spPr>
                </pic:pic>
              </a:graphicData>
            </a:graphic>
          </wp:anchor>
        </w:drawing>
      </w:r>
      <w:r w:rsidR="006C6E64" w:rsidRPr="006C6E64">
        <w:rPr>
          <w:color w:val="0F4A7C"/>
          <w:sz w:val="72"/>
          <w:szCs w:val="72"/>
          <w:lang w:val="de-DE"/>
        </w:rPr>
        <w:t>Medieninformation</w:t>
      </w:r>
      <w:r w:rsidR="006C6E64" w:rsidRPr="006C6E64">
        <w:rPr>
          <w:color w:val="0F4A7C"/>
          <w:sz w:val="72"/>
          <w:szCs w:val="72"/>
          <w:lang w:val="de-DE"/>
        </w:rPr>
        <w:tab/>
      </w:r>
      <w:r w:rsidR="006C6E64" w:rsidRPr="006C6E64">
        <w:rPr>
          <w:color w:val="0F4A7C"/>
          <w:sz w:val="72"/>
          <w:szCs w:val="72"/>
          <w:lang w:val="de-DE"/>
        </w:rPr>
        <w:tab/>
      </w:r>
      <w:r w:rsidR="006C6E64" w:rsidRPr="006C6E64">
        <w:rPr>
          <w:color w:val="0F4A7C"/>
          <w:sz w:val="72"/>
          <w:szCs w:val="72"/>
          <w:lang w:val="de-DE"/>
        </w:rPr>
        <w:tab/>
      </w:r>
    </w:p>
    <w:p w:rsidR="006C6E64" w:rsidRPr="0005656F" w:rsidRDefault="006C6E64" w:rsidP="006C6E64">
      <w:pPr>
        <w:jc w:val="right"/>
        <w:rPr>
          <w:lang w:val="fr-FR"/>
        </w:rPr>
      </w:pPr>
      <w:r w:rsidRPr="0005656F">
        <w:rPr>
          <w:lang w:val="fr-FR"/>
        </w:rPr>
        <w:t>${</w:t>
      </w:r>
      <w:proofErr w:type="spellStart"/>
      <w:r w:rsidRPr="0005656F">
        <w:rPr>
          <w:lang w:val="fr-FR"/>
        </w:rPr>
        <w:t>heute</w:t>
      </w:r>
      <w:proofErr w:type="spellEnd"/>
      <w:r w:rsidRPr="0005656F">
        <w:rPr>
          <w:lang w:val="fr-FR"/>
        </w:rPr>
        <w:t>}.</w:t>
      </w:r>
      <w:proofErr w:type="spellStart"/>
      <w:proofErr w:type="gramStart"/>
      <w:r w:rsidRPr="0005656F">
        <w:rPr>
          <w:lang w:val="fr-FR"/>
        </w:rPr>
        <w:t>fmt</w:t>
      </w:r>
      <w:proofErr w:type="spellEnd"/>
      <w:r w:rsidRPr="0005656F">
        <w:rPr>
          <w:lang w:val="fr-FR"/>
        </w:rPr>
        <w:t>(</w:t>
      </w:r>
      <w:proofErr w:type="gramEnd"/>
      <w:r w:rsidRPr="0005656F">
        <w:rPr>
          <w:lang w:val="fr-FR"/>
        </w:rPr>
        <w:t>%d. %B %Y)</w:t>
      </w:r>
    </w:p>
    <w:p w:rsidR="006C6E64" w:rsidRPr="006C6E64" w:rsidRDefault="006C6E64" w:rsidP="006C6E64">
      <w:pPr>
        <w:pStyle w:val="berschrift2"/>
        <w:rPr>
          <w:rFonts w:eastAsia="Times New Roman"/>
          <w:lang w:val="de-DE"/>
        </w:rPr>
      </w:pPr>
      <w:r w:rsidRPr="006C6E64">
        <w:rPr>
          <w:rFonts w:eastAsia="Times New Roman"/>
          <w:lang w:val="de-DE"/>
        </w:rPr>
        <w:lastRenderedPageBreak/>
        <w:t xml:space="preserve">Veranstaltungen </w:t>
      </w:r>
      <w:r w:rsidR="008F1F94">
        <w:rPr>
          <w:rFonts w:eastAsia="Times New Roman"/>
          <w:lang w:val="de-DE"/>
        </w:rPr>
        <w:t>im LV Bayern</w:t>
      </w:r>
      <w:bookmarkStart w:id="0" w:name="_GoBack"/>
      <w:bookmarkEnd w:id="0"/>
    </w:p>
    <w:p w:rsidR="006C6E64" w:rsidRPr="006C6E64" w:rsidRDefault="008F1F94" w:rsidP="00210629">
      <w:pPr>
        <w:pStyle w:val="berschrift1"/>
        <w:rPr>
          <w:lang w:val="de-DE"/>
        </w:rPr>
      </w:pPr>
      <w:r>
        <w:rPr>
          <w:lang w:val="de-DE"/>
        </w:rPr>
        <w:t>Alle Tourenrad-Tagestouren</w:t>
      </w:r>
    </w:p>
    <w:p w:rsidR="006C6E64" w:rsidRPr="006C6E64" w:rsidRDefault="006C6E64" w:rsidP="006C6E64">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proofErr w:type="spellStart"/>
      <w:r w:rsidRPr="006C6E64">
        <w:rPr>
          <w:lang w:val="de-DE"/>
        </w:rPr>
        <w:t>Touren</w:t>
      </w:r>
      <w:r w:rsidR="008F1F94">
        <w:rPr>
          <w:lang w:val="de-DE"/>
        </w:rPr>
        <w:t>Tag</w:t>
      </w:r>
      <w:proofErr w:type="spellEnd"/>
      <w:r w:rsidRPr="006C6E64">
        <w:rPr>
          <w:lang w:val="de-DE"/>
        </w:rPr>
        <w:br/>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t xml:space="preserve"> (</w:t>
      </w:r>
      <w:proofErr w:type="spellStart"/>
      <w:r w:rsidRPr="006C6E64">
        <w:rPr>
          <w:lang w:val="de-DE"/>
        </w:rPr>
        <w:t>Tournummer</w:t>
      </w:r>
      <w:proofErr w:type="spellEnd"/>
      <w:r w:rsidRPr="006C6E64">
        <w:rPr>
          <w:lang w:val="de-DE"/>
        </w:rPr>
        <w:t xml:space="preserve"> ${</w:t>
      </w:r>
      <w:proofErr w:type="spellStart"/>
      <w:r w:rsidRPr="006C6E64">
        <w:rPr>
          <w:lang w:val="de-DE"/>
        </w:rPr>
        <w:t>nummer</w:t>
      </w:r>
      <w:proofErr w:type="spellEnd"/>
      <w:r w:rsidRPr="006C6E64">
        <w:rPr>
          <w:lang w:val="de-DE"/>
        </w:rPr>
        <w:t>}</w:t>
      </w:r>
      <w:r w:rsidR="007A440F">
        <w:rPr>
          <w:lang w:val="de-DE"/>
        </w:rPr>
        <w:t>)</w:t>
      </w:r>
      <w:r w:rsidRPr="006C6E64">
        <w:rPr>
          <w:lang w:val="de-DE"/>
        </w:rPr>
        <w:br/>
      </w:r>
      <w:r w:rsidRPr="006C6E64">
        <w:rPr>
          <w:b/>
          <w:lang w:val="de-DE"/>
        </w:rPr>
        <w:t>Datum:</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 xml:space="preserve">(%A, %d. %B, %H:%M) Uhr, </w:t>
      </w:r>
      <w:r w:rsidRPr="006C6E64">
        <w:rPr>
          <w:b/>
          <w:lang w:val="de-DE"/>
        </w:rPr>
        <w:t xml:space="preserve">Schwierigkeit: </w:t>
      </w:r>
      <w:r w:rsidRPr="006C6E64">
        <w:rPr>
          <w:lang w:val="de-DE"/>
        </w:rPr>
        <w:t xml:space="preserve"> ${</w:t>
      </w:r>
      <w:proofErr w:type="spellStart"/>
      <w:r w:rsidRPr="006C6E64">
        <w:rPr>
          <w:lang w:val="de-DE"/>
        </w:rPr>
        <w:t>schwierigkeit</w:t>
      </w:r>
      <w:proofErr w:type="spellEnd"/>
      <w:r w:rsidRPr="006C6E64">
        <w:rPr>
          <w:lang w:val="de-DE"/>
        </w:rPr>
        <w:t xml:space="preserve">}, </w:t>
      </w:r>
      <w:r w:rsidRPr="006C6E64">
        <w:rPr>
          <w:b/>
          <w:lang w:val="de-DE"/>
        </w:rPr>
        <w:t>Strecke:</w:t>
      </w:r>
      <w:r w:rsidRPr="006C6E64">
        <w:rPr>
          <w:lang w:val="de-DE"/>
        </w:rPr>
        <w:t xml:space="preserve"> ${</w:t>
      </w:r>
      <w:proofErr w:type="spellStart"/>
      <w:r w:rsidRPr="006C6E64">
        <w:rPr>
          <w:lang w:val="de-DE"/>
        </w:rPr>
        <w:t>tourlänge</w:t>
      </w:r>
      <w:proofErr w:type="spellEnd"/>
      <w:r w:rsidRPr="006C6E64">
        <w:rPr>
          <w:lang w:val="de-DE"/>
        </w:rPr>
        <w:t>}</w:t>
      </w:r>
      <w:r w:rsidRPr="006C6E64">
        <w:rPr>
          <w:lang w:val="de-DE"/>
        </w:rPr>
        <w:br/>
        <w:t>${</w:t>
      </w:r>
      <w:proofErr w:type="spellStart"/>
      <w:r w:rsidRPr="006C6E64">
        <w:rPr>
          <w:lang w:val="de-DE"/>
        </w:rPr>
        <w:t>abfahrten</w:t>
      </w:r>
      <w:proofErr w:type="spellEnd"/>
      <w:r w:rsidRPr="006C6E64">
        <w:rPr>
          <w:lang w:val="de-DE"/>
        </w:rPr>
        <w:t>}</w:t>
      </w:r>
    </w:p>
    <w:p w:rsidR="006C6E64" w:rsidRPr="006C6E64" w:rsidRDefault="006C6E64" w:rsidP="006C6E6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2C3D61" w:rsidRDefault="006C6E64">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465A37" w:rsidRPr="00B26978" w:rsidRDefault="00465A37" w:rsidP="00210629">
      <w:pPr>
        <w:pStyle w:val="berschrift1"/>
        <w:rPr>
          <w:lang w:val="de-DE"/>
        </w:rPr>
      </w:pPr>
      <w:r w:rsidRPr="00B26978">
        <w:rPr>
          <w:lang w:val="de-DE"/>
        </w:rPr>
        <w:t>Alle Tourenrad-Halbtag</w:t>
      </w:r>
      <w:r w:rsidR="00B26978">
        <w:rPr>
          <w:lang w:val="de-DE"/>
        </w:rPr>
        <w:t>e</w:t>
      </w:r>
      <w:r w:rsidRPr="00B26978">
        <w:rPr>
          <w:lang w:val="de-DE"/>
        </w:rPr>
        <w:t>stouren</w:t>
      </w:r>
    </w:p>
    <w:p w:rsidR="00465A37" w:rsidRPr="00770942" w:rsidRDefault="00465A37" w:rsidP="00465A37">
      <w:pPr>
        <w:spacing w:after="0"/>
        <w:rPr>
          <w:lang w:val="de-DE"/>
        </w:rPr>
      </w:pPr>
      <w:r w:rsidRPr="00770942">
        <w:rPr>
          <w:lang w:val="de-DE"/>
        </w:rPr>
        <w:t>/</w:t>
      </w:r>
      <w:proofErr w:type="spellStart"/>
      <w:r w:rsidRPr="00770942">
        <w:rPr>
          <w:lang w:val="de-DE"/>
        </w:rPr>
        <w:t>template</w:t>
      </w:r>
      <w:proofErr w:type="spellEnd"/>
      <w:r w:rsidRPr="00770942">
        <w:rPr>
          <w:lang w:val="de-DE"/>
        </w:rPr>
        <w:t xml:space="preserve"> /tour /</w:t>
      </w:r>
      <w:proofErr w:type="spellStart"/>
      <w:r w:rsidRPr="00770942">
        <w:rPr>
          <w:lang w:val="de-DE"/>
        </w:rPr>
        <w:t>selektion</w:t>
      </w:r>
      <w:proofErr w:type="spellEnd"/>
      <w:r w:rsidRPr="00770942">
        <w:rPr>
          <w:lang w:val="de-DE"/>
        </w:rPr>
        <w:t>=</w:t>
      </w:r>
      <w:proofErr w:type="spellStart"/>
      <w:r w:rsidRPr="00770942">
        <w:rPr>
          <w:lang w:val="de-DE"/>
        </w:rPr>
        <w:t>TourenHalbTag</w:t>
      </w:r>
      <w:proofErr w:type="spellEnd"/>
      <w:r w:rsidRPr="00770942">
        <w:rPr>
          <w:lang w:val="de-DE"/>
        </w:rPr>
        <w:br/>
      </w:r>
      <w:r w:rsidRPr="00770942">
        <w:rPr>
          <w:color w:val="EE7E0D"/>
          <w:lang w:val="de-DE"/>
        </w:rPr>
        <w:t>${</w:t>
      </w:r>
      <w:proofErr w:type="spellStart"/>
      <w:r w:rsidRPr="00770942">
        <w:rPr>
          <w:color w:val="EE7E0D"/>
          <w:lang w:val="de-DE"/>
        </w:rPr>
        <w:t>titel</w:t>
      </w:r>
      <w:proofErr w:type="spellEnd"/>
      <w:r w:rsidRPr="00770942">
        <w:rPr>
          <w:color w:val="EE7E0D"/>
          <w:lang w:val="de-DE"/>
        </w:rPr>
        <w:t>}</w:t>
      </w:r>
      <w:r w:rsidRPr="00770942">
        <w:rPr>
          <w:lang w:val="de-DE"/>
        </w:rPr>
        <w:t xml:space="preserve"> (</w:t>
      </w:r>
      <w:proofErr w:type="spellStart"/>
      <w:r w:rsidRPr="00770942">
        <w:rPr>
          <w:lang w:val="de-DE"/>
        </w:rPr>
        <w:t>Tournummer</w:t>
      </w:r>
      <w:proofErr w:type="spellEnd"/>
      <w:r w:rsidRPr="00770942">
        <w:rPr>
          <w:lang w:val="de-DE"/>
        </w:rPr>
        <w:t xml:space="preserve"> ${</w:t>
      </w:r>
      <w:proofErr w:type="spellStart"/>
      <w:r w:rsidRPr="00770942">
        <w:rPr>
          <w:lang w:val="de-DE"/>
        </w:rPr>
        <w:t>nummer</w:t>
      </w:r>
      <w:proofErr w:type="spellEnd"/>
      <w:r w:rsidRPr="00770942">
        <w:rPr>
          <w:lang w:val="de-DE"/>
        </w:rPr>
        <w:t>}</w:t>
      </w:r>
      <w:r w:rsidR="007A440F" w:rsidRPr="00770942">
        <w:rPr>
          <w:lang w:val="de-DE"/>
        </w:rPr>
        <w:t>)</w:t>
      </w:r>
      <w:r w:rsidRPr="00770942">
        <w:rPr>
          <w:lang w:val="de-DE"/>
        </w:rPr>
        <w:br/>
      </w:r>
      <w:r w:rsidRPr="00770942">
        <w:rPr>
          <w:b/>
          <w:lang w:val="de-DE"/>
        </w:rPr>
        <w:t>Datum:</w:t>
      </w:r>
      <w:r w:rsidRPr="00770942">
        <w:rPr>
          <w:lang w:val="de-DE"/>
        </w:rPr>
        <w:t xml:space="preserve"> ${</w:t>
      </w:r>
      <w:proofErr w:type="spellStart"/>
      <w:r w:rsidRPr="00770942">
        <w:rPr>
          <w:lang w:val="de-DE"/>
        </w:rPr>
        <w:t>start</w:t>
      </w:r>
      <w:proofErr w:type="spellEnd"/>
      <w:r w:rsidRPr="00770942">
        <w:rPr>
          <w:lang w:val="de-DE"/>
        </w:rPr>
        <w:t>}.</w:t>
      </w:r>
      <w:proofErr w:type="spellStart"/>
      <w:r w:rsidRPr="00770942">
        <w:rPr>
          <w:lang w:val="de-DE"/>
        </w:rPr>
        <w:t>fmt</w:t>
      </w:r>
      <w:proofErr w:type="spellEnd"/>
      <w:r w:rsidRPr="00770942">
        <w:rPr>
          <w:lang w:val="de-DE"/>
        </w:rPr>
        <w:t xml:space="preserve">(%A, %d. %B, %H:%M) Uhr, </w:t>
      </w:r>
      <w:r w:rsidRPr="00770942">
        <w:rPr>
          <w:b/>
          <w:lang w:val="de-DE"/>
        </w:rPr>
        <w:t xml:space="preserve">Schwierigkeit: </w:t>
      </w:r>
      <w:r w:rsidRPr="00770942">
        <w:rPr>
          <w:lang w:val="de-DE"/>
        </w:rPr>
        <w:t xml:space="preserve"> ${</w:t>
      </w:r>
      <w:proofErr w:type="spellStart"/>
      <w:r w:rsidRPr="00770942">
        <w:rPr>
          <w:lang w:val="de-DE"/>
        </w:rPr>
        <w:t>schwierigkeit</w:t>
      </w:r>
      <w:proofErr w:type="spellEnd"/>
      <w:r w:rsidRPr="00770942">
        <w:rPr>
          <w:lang w:val="de-DE"/>
        </w:rPr>
        <w:t xml:space="preserve">}, </w:t>
      </w:r>
      <w:r w:rsidRPr="00770942">
        <w:rPr>
          <w:b/>
          <w:lang w:val="de-DE"/>
        </w:rPr>
        <w:t>Strecke:</w:t>
      </w:r>
      <w:r w:rsidRPr="00770942">
        <w:rPr>
          <w:lang w:val="de-DE"/>
        </w:rPr>
        <w:t xml:space="preserve"> ${</w:t>
      </w:r>
      <w:proofErr w:type="spellStart"/>
      <w:r w:rsidRPr="00770942">
        <w:rPr>
          <w:lang w:val="de-DE"/>
        </w:rPr>
        <w:t>tourlänge</w:t>
      </w:r>
      <w:proofErr w:type="spellEnd"/>
      <w:r w:rsidRPr="00770942">
        <w:rPr>
          <w:lang w:val="de-DE"/>
        </w:rPr>
        <w:t>}</w:t>
      </w:r>
      <w:r w:rsidRPr="00770942">
        <w:rPr>
          <w:lang w:val="de-DE"/>
        </w:rPr>
        <w:br/>
        <w:t>${</w:t>
      </w:r>
      <w:proofErr w:type="spellStart"/>
      <w:r w:rsidRPr="00770942">
        <w:rPr>
          <w:lang w:val="de-DE"/>
        </w:rPr>
        <w:t>abfahrten</w:t>
      </w:r>
      <w:proofErr w:type="spellEnd"/>
      <w:r w:rsidRPr="00770942">
        <w:rPr>
          <w:lang w:val="de-DE"/>
        </w:rPr>
        <w:t>}</w:t>
      </w:r>
    </w:p>
    <w:p w:rsidR="00465A37" w:rsidRPr="006C6E64" w:rsidRDefault="00465A37" w:rsidP="00465A37">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465A37" w:rsidRDefault="00465A37" w:rsidP="00465A37">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465A37" w:rsidRDefault="00465A37">
      <w:pPr>
        <w:rPr>
          <w:lang w:val="de-DE"/>
        </w:rPr>
      </w:pPr>
    </w:p>
    <w:p w:rsidR="008F1F94" w:rsidRPr="006C6E64" w:rsidRDefault="008F1F94" w:rsidP="00210629">
      <w:pPr>
        <w:pStyle w:val="berschrift1"/>
        <w:rPr>
          <w:lang w:val="de-DE"/>
        </w:rPr>
      </w:pPr>
      <w:r>
        <w:rPr>
          <w:lang w:val="de-DE"/>
        </w:rPr>
        <w:t xml:space="preserve">Alle </w:t>
      </w:r>
      <w:r w:rsidR="00AF2C07">
        <w:rPr>
          <w:lang w:val="de-DE"/>
        </w:rPr>
        <w:t>Tourenrad</w:t>
      </w:r>
      <w:r>
        <w:rPr>
          <w:lang w:val="de-DE"/>
        </w:rPr>
        <w:t>-</w:t>
      </w:r>
      <w:r w:rsidR="00AF2C07">
        <w:rPr>
          <w:lang w:val="de-DE"/>
        </w:rPr>
        <w:t>Feierabend</w:t>
      </w:r>
      <w:r>
        <w:rPr>
          <w:lang w:val="de-DE"/>
        </w:rPr>
        <w:t>touren</w:t>
      </w:r>
    </w:p>
    <w:p w:rsidR="008F1F94" w:rsidRPr="006C6E64" w:rsidRDefault="008F1F94" w:rsidP="008F1F94">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proofErr w:type="spellStart"/>
      <w:r w:rsidR="00AF2C07">
        <w:rPr>
          <w:lang w:val="de-DE"/>
        </w:rPr>
        <w:t>TourenFA</w:t>
      </w:r>
      <w:proofErr w:type="spellEnd"/>
      <w:r w:rsidRPr="006C6E64">
        <w:rPr>
          <w:lang w:val="de-DE"/>
        </w:rPr>
        <w:br/>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t xml:space="preserve"> (</w:t>
      </w:r>
      <w:proofErr w:type="spellStart"/>
      <w:r w:rsidRPr="006C6E64">
        <w:rPr>
          <w:lang w:val="de-DE"/>
        </w:rPr>
        <w:t>Tournummer</w:t>
      </w:r>
      <w:proofErr w:type="spellEnd"/>
      <w:r w:rsidRPr="006C6E64">
        <w:rPr>
          <w:lang w:val="de-DE"/>
        </w:rPr>
        <w:t xml:space="preserve"> ${</w:t>
      </w:r>
      <w:proofErr w:type="spellStart"/>
      <w:r w:rsidRPr="006C6E64">
        <w:rPr>
          <w:lang w:val="de-DE"/>
        </w:rPr>
        <w:t>nummer</w:t>
      </w:r>
      <w:proofErr w:type="spellEnd"/>
      <w:r w:rsidRPr="006C6E64">
        <w:rPr>
          <w:lang w:val="de-DE"/>
        </w:rPr>
        <w:t>}</w:t>
      </w:r>
      <w:r w:rsidR="007A440F">
        <w:rPr>
          <w:lang w:val="de-DE"/>
        </w:rPr>
        <w:t>)</w:t>
      </w:r>
      <w:r w:rsidRPr="006C6E64">
        <w:rPr>
          <w:lang w:val="de-DE"/>
        </w:rPr>
        <w:br/>
      </w:r>
      <w:r w:rsidRPr="006C6E64">
        <w:rPr>
          <w:b/>
          <w:lang w:val="de-DE"/>
        </w:rPr>
        <w:t>Datum:</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 xml:space="preserve">(%A, %d. %B, %H:%M) Uhr, </w:t>
      </w:r>
      <w:r w:rsidRPr="006C6E64">
        <w:rPr>
          <w:b/>
          <w:lang w:val="de-DE"/>
        </w:rPr>
        <w:t xml:space="preserve">Schwierigkeit: </w:t>
      </w:r>
      <w:r w:rsidRPr="006C6E64">
        <w:rPr>
          <w:lang w:val="de-DE"/>
        </w:rPr>
        <w:t xml:space="preserve"> ${</w:t>
      </w:r>
      <w:proofErr w:type="spellStart"/>
      <w:r w:rsidRPr="006C6E64">
        <w:rPr>
          <w:lang w:val="de-DE"/>
        </w:rPr>
        <w:t>schwierigkeit</w:t>
      </w:r>
      <w:proofErr w:type="spellEnd"/>
      <w:r w:rsidRPr="006C6E64">
        <w:rPr>
          <w:lang w:val="de-DE"/>
        </w:rPr>
        <w:t xml:space="preserve">}, </w:t>
      </w:r>
      <w:r w:rsidRPr="006C6E64">
        <w:rPr>
          <w:b/>
          <w:lang w:val="de-DE"/>
        </w:rPr>
        <w:t>Strecke:</w:t>
      </w:r>
      <w:r w:rsidRPr="006C6E64">
        <w:rPr>
          <w:lang w:val="de-DE"/>
        </w:rPr>
        <w:t xml:space="preserve"> ${</w:t>
      </w:r>
      <w:proofErr w:type="spellStart"/>
      <w:r w:rsidRPr="006C6E64">
        <w:rPr>
          <w:lang w:val="de-DE"/>
        </w:rPr>
        <w:t>tourlänge</w:t>
      </w:r>
      <w:proofErr w:type="spellEnd"/>
      <w:r w:rsidRPr="006C6E64">
        <w:rPr>
          <w:lang w:val="de-DE"/>
        </w:rPr>
        <w:t>}</w:t>
      </w:r>
      <w:r w:rsidRPr="006C6E64">
        <w:rPr>
          <w:lang w:val="de-DE"/>
        </w:rPr>
        <w:br/>
        <w:t>${</w:t>
      </w:r>
      <w:proofErr w:type="spellStart"/>
      <w:r w:rsidRPr="006C6E64">
        <w:rPr>
          <w:lang w:val="de-DE"/>
        </w:rPr>
        <w:t>abfahrten</w:t>
      </w:r>
      <w:proofErr w:type="spellEnd"/>
      <w:r w:rsidRPr="006C6E64">
        <w:rPr>
          <w:lang w:val="de-DE"/>
        </w:rPr>
        <w:t>}</w:t>
      </w:r>
    </w:p>
    <w:p w:rsidR="008F1F94" w:rsidRPr="006C6E64" w:rsidRDefault="008F1F94" w:rsidP="008F1F9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8F1F94" w:rsidRDefault="008F1F94" w:rsidP="008F1F94">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101A48" w:rsidRPr="006C6E64" w:rsidRDefault="00101A48" w:rsidP="00210629">
      <w:pPr>
        <w:pStyle w:val="berschrift1"/>
        <w:rPr>
          <w:lang w:val="de-DE"/>
        </w:rPr>
      </w:pPr>
      <w:r>
        <w:rPr>
          <w:lang w:val="de-DE"/>
        </w:rPr>
        <w:t>Alle Tourenrad-Mehrtagestouren</w:t>
      </w:r>
    </w:p>
    <w:p w:rsidR="00101A48" w:rsidRPr="006C6E64" w:rsidRDefault="00101A48" w:rsidP="00101A48">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proofErr w:type="spellStart"/>
      <w:r>
        <w:rPr>
          <w:lang w:val="de-DE"/>
        </w:rPr>
        <w:t>Touren</w:t>
      </w:r>
      <w:r w:rsidR="00191502">
        <w:rPr>
          <w:lang w:val="de-DE"/>
        </w:rPr>
        <w:t>MTT</w:t>
      </w:r>
      <w:proofErr w:type="spellEnd"/>
      <w:r w:rsidRPr="006C6E64">
        <w:rPr>
          <w:lang w:val="de-DE"/>
        </w:rPr>
        <w:br/>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t xml:space="preserve"> (</w:t>
      </w:r>
      <w:proofErr w:type="spellStart"/>
      <w:r w:rsidRPr="006C6E64">
        <w:rPr>
          <w:lang w:val="de-DE"/>
        </w:rPr>
        <w:t>Tournummer</w:t>
      </w:r>
      <w:proofErr w:type="spellEnd"/>
      <w:r w:rsidRPr="006C6E64">
        <w:rPr>
          <w:lang w:val="de-DE"/>
        </w:rPr>
        <w:t xml:space="preserve"> ${</w:t>
      </w:r>
      <w:proofErr w:type="spellStart"/>
      <w:r w:rsidRPr="006C6E64">
        <w:rPr>
          <w:lang w:val="de-DE"/>
        </w:rPr>
        <w:t>nummer</w:t>
      </w:r>
      <w:proofErr w:type="spellEnd"/>
      <w:r w:rsidRPr="006C6E64">
        <w:rPr>
          <w:lang w:val="de-DE"/>
        </w:rPr>
        <w:t>}</w:t>
      </w:r>
      <w:r w:rsidR="007A440F">
        <w:rPr>
          <w:lang w:val="de-DE"/>
        </w:rPr>
        <w:t>)</w:t>
      </w:r>
      <w:r w:rsidRPr="006C6E64">
        <w:rPr>
          <w:lang w:val="de-DE"/>
        </w:rPr>
        <w:br/>
      </w:r>
      <w:r w:rsidRPr="006C6E64">
        <w:rPr>
          <w:b/>
          <w:lang w:val="de-DE"/>
        </w:rPr>
        <w:t>Datum:</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(%A, %d. %B</w:t>
      </w:r>
      <w:r w:rsidR="0005656F">
        <w:rPr>
          <w:lang w:val="de-DE"/>
        </w:rPr>
        <w:t>)</w:t>
      </w:r>
      <w:r>
        <w:rPr>
          <w:lang w:val="de-DE"/>
        </w:rPr>
        <w:t xml:space="preserve"> - ${end}.</w:t>
      </w:r>
      <w:proofErr w:type="spellStart"/>
      <w:r>
        <w:rPr>
          <w:lang w:val="de-DE"/>
        </w:rPr>
        <w:t>fmt</w:t>
      </w:r>
      <w:proofErr w:type="spellEnd"/>
      <w:r>
        <w:rPr>
          <w:lang w:val="de-DE"/>
        </w:rPr>
        <w:t>(%A, %d.</w:t>
      </w:r>
      <w:r w:rsidR="0005656F">
        <w:rPr>
          <w:lang w:val="de-DE"/>
        </w:rPr>
        <w:t xml:space="preserve"> </w:t>
      </w:r>
      <w:r>
        <w:rPr>
          <w:lang w:val="de-DE"/>
        </w:rPr>
        <w:t>%B)</w:t>
      </w:r>
      <w:r w:rsidRPr="006C6E64">
        <w:rPr>
          <w:lang w:val="de-DE"/>
        </w:rPr>
        <w:t xml:space="preserve">, </w:t>
      </w:r>
      <w:r w:rsidRPr="006C6E64">
        <w:rPr>
          <w:b/>
          <w:lang w:val="de-DE"/>
        </w:rPr>
        <w:t xml:space="preserve">Schwierigkeit: </w:t>
      </w:r>
      <w:r w:rsidRPr="006C6E64">
        <w:rPr>
          <w:lang w:val="de-DE"/>
        </w:rPr>
        <w:t xml:space="preserve"> ${</w:t>
      </w:r>
      <w:proofErr w:type="spellStart"/>
      <w:r w:rsidRPr="006C6E64">
        <w:rPr>
          <w:lang w:val="de-DE"/>
        </w:rPr>
        <w:t>schwierigkeit</w:t>
      </w:r>
      <w:proofErr w:type="spellEnd"/>
      <w:r w:rsidRPr="006C6E64">
        <w:rPr>
          <w:lang w:val="de-DE"/>
        </w:rPr>
        <w:t xml:space="preserve">}, </w:t>
      </w:r>
      <w:r w:rsidRPr="006C6E64">
        <w:rPr>
          <w:b/>
          <w:lang w:val="de-DE"/>
        </w:rPr>
        <w:t>Strecke:</w:t>
      </w:r>
      <w:r w:rsidRPr="006C6E64">
        <w:rPr>
          <w:lang w:val="de-DE"/>
        </w:rPr>
        <w:t xml:space="preserve"> ${</w:t>
      </w:r>
      <w:proofErr w:type="spellStart"/>
      <w:r w:rsidRPr="006C6E64">
        <w:rPr>
          <w:lang w:val="de-DE"/>
        </w:rPr>
        <w:t>tourlänge</w:t>
      </w:r>
      <w:proofErr w:type="spellEnd"/>
      <w:r w:rsidRPr="006C6E64">
        <w:rPr>
          <w:lang w:val="de-DE"/>
        </w:rPr>
        <w:t>}</w:t>
      </w:r>
      <w:r w:rsidRPr="006C6E64">
        <w:rPr>
          <w:lang w:val="de-DE"/>
        </w:rPr>
        <w:br/>
        <w:t>${</w:t>
      </w:r>
      <w:proofErr w:type="spellStart"/>
      <w:r w:rsidRPr="006C6E64">
        <w:rPr>
          <w:lang w:val="de-DE"/>
        </w:rPr>
        <w:t>abfahrten</w:t>
      </w:r>
      <w:proofErr w:type="spellEnd"/>
      <w:r w:rsidRPr="006C6E64">
        <w:rPr>
          <w:lang w:val="de-DE"/>
        </w:rPr>
        <w:t>}</w:t>
      </w:r>
    </w:p>
    <w:p w:rsidR="00101A48" w:rsidRPr="006C6E64" w:rsidRDefault="00101A48" w:rsidP="00101A48">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101A48" w:rsidRDefault="00101A48" w:rsidP="00101A48">
      <w:pPr>
        <w:rPr>
          <w:lang w:val="de-DE"/>
        </w:rPr>
      </w:pPr>
      <w:r w:rsidRPr="006C6E64">
        <w:rPr>
          <w:lang w:val="de-DE"/>
        </w:rPr>
        <w:lastRenderedPageBreak/>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8F1F94" w:rsidRPr="006C6E64" w:rsidRDefault="008F1F94" w:rsidP="00210629">
      <w:pPr>
        <w:pStyle w:val="berschrift1"/>
        <w:rPr>
          <w:lang w:val="de-DE"/>
        </w:rPr>
      </w:pPr>
      <w:r>
        <w:rPr>
          <w:lang w:val="de-DE"/>
        </w:rPr>
        <w:t>Alle Rennrad-</w:t>
      </w:r>
      <w:r w:rsidR="00AF2C07">
        <w:rPr>
          <w:lang w:val="de-DE"/>
        </w:rPr>
        <w:t>T</w:t>
      </w:r>
      <w:r>
        <w:rPr>
          <w:lang w:val="de-DE"/>
        </w:rPr>
        <w:t>ouren</w:t>
      </w:r>
    </w:p>
    <w:p w:rsidR="008F1F94" w:rsidRPr="006C6E64" w:rsidRDefault="008F1F94" w:rsidP="008F1F94">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r>
        <w:rPr>
          <w:lang w:val="de-DE"/>
        </w:rPr>
        <w:t>RR</w:t>
      </w:r>
      <w:r w:rsidRPr="006C6E64">
        <w:rPr>
          <w:lang w:val="de-DE"/>
        </w:rPr>
        <w:br/>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t xml:space="preserve"> (</w:t>
      </w:r>
      <w:proofErr w:type="spellStart"/>
      <w:r w:rsidRPr="006C6E64">
        <w:rPr>
          <w:lang w:val="de-DE"/>
        </w:rPr>
        <w:t>Tournummer</w:t>
      </w:r>
      <w:proofErr w:type="spellEnd"/>
      <w:r w:rsidRPr="006C6E64">
        <w:rPr>
          <w:lang w:val="de-DE"/>
        </w:rPr>
        <w:t xml:space="preserve"> ${</w:t>
      </w:r>
      <w:proofErr w:type="spellStart"/>
      <w:r w:rsidRPr="006C6E64">
        <w:rPr>
          <w:lang w:val="de-DE"/>
        </w:rPr>
        <w:t>nummer</w:t>
      </w:r>
      <w:proofErr w:type="spellEnd"/>
      <w:r w:rsidRPr="006C6E64">
        <w:rPr>
          <w:lang w:val="de-DE"/>
        </w:rPr>
        <w:t>}</w:t>
      </w:r>
      <w:r w:rsidR="007A440F">
        <w:rPr>
          <w:lang w:val="de-DE"/>
        </w:rPr>
        <w:t>)</w:t>
      </w:r>
      <w:r w:rsidRPr="006C6E64">
        <w:rPr>
          <w:lang w:val="de-DE"/>
        </w:rPr>
        <w:br/>
      </w:r>
      <w:r w:rsidRPr="006C6E64">
        <w:rPr>
          <w:b/>
          <w:lang w:val="de-DE"/>
        </w:rPr>
        <w:t>Datum:</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 xml:space="preserve">(%A, %d. %B, %H:%M) Uhr, </w:t>
      </w:r>
      <w:r w:rsidRPr="006C6E64">
        <w:rPr>
          <w:b/>
          <w:lang w:val="de-DE"/>
        </w:rPr>
        <w:t>Kategorie:</w:t>
      </w:r>
      <w:r w:rsidRPr="006C6E64">
        <w:rPr>
          <w:lang w:val="de-DE"/>
        </w:rPr>
        <w:t xml:space="preserve"> ${</w:t>
      </w:r>
      <w:proofErr w:type="spellStart"/>
      <w:r w:rsidRPr="006C6E64">
        <w:rPr>
          <w:lang w:val="de-DE"/>
        </w:rPr>
        <w:t>kategorie</w:t>
      </w:r>
      <w:proofErr w:type="spellEnd"/>
      <w:r w:rsidRPr="006C6E64">
        <w:rPr>
          <w:lang w:val="de-DE"/>
        </w:rPr>
        <w:t xml:space="preserve">}, </w:t>
      </w:r>
      <w:r w:rsidRPr="006C6E64">
        <w:rPr>
          <w:b/>
          <w:lang w:val="de-DE"/>
        </w:rPr>
        <w:t xml:space="preserve">Schwierigkeit: </w:t>
      </w:r>
      <w:r w:rsidRPr="006C6E64">
        <w:rPr>
          <w:lang w:val="de-DE"/>
        </w:rPr>
        <w:t xml:space="preserve"> ${</w:t>
      </w:r>
      <w:proofErr w:type="spellStart"/>
      <w:r w:rsidRPr="006C6E64">
        <w:rPr>
          <w:lang w:val="de-DE"/>
        </w:rPr>
        <w:t>schwierigkeit</w:t>
      </w:r>
      <w:proofErr w:type="spellEnd"/>
      <w:r w:rsidRPr="006C6E64">
        <w:rPr>
          <w:lang w:val="de-DE"/>
        </w:rPr>
        <w:t xml:space="preserve">}, </w:t>
      </w:r>
      <w:r w:rsidRPr="006C6E64">
        <w:rPr>
          <w:b/>
          <w:lang w:val="de-DE"/>
        </w:rPr>
        <w:t>Strecke:</w:t>
      </w:r>
      <w:r w:rsidRPr="006C6E64">
        <w:rPr>
          <w:lang w:val="de-DE"/>
        </w:rPr>
        <w:t xml:space="preserve"> ${</w:t>
      </w:r>
      <w:proofErr w:type="spellStart"/>
      <w:r w:rsidRPr="006C6E64">
        <w:rPr>
          <w:lang w:val="de-DE"/>
        </w:rPr>
        <w:t>tourlänge</w:t>
      </w:r>
      <w:proofErr w:type="spellEnd"/>
      <w:r w:rsidRPr="006C6E64">
        <w:rPr>
          <w:lang w:val="de-DE"/>
        </w:rPr>
        <w:t>}</w:t>
      </w:r>
      <w:r w:rsidRPr="006C6E64">
        <w:rPr>
          <w:lang w:val="de-DE"/>
        </w:rPr>
        <w:br/>
        <w:t>${</w:t>
      </w:r>
      <w:proofErr w:type="spellStart"/>
      <w:r w:rsidRPr="006C6E64">
        <w:rPr>
          <w:lang w:val="de-DE"/>
        </w:rPr>
        <w:t>abfahrten</w:t>
      </w:r>
      <w:proofErr w:type="spellEnd"/>
      <w:r w:rsidRPr="006C6E64">
        <w:rPr>
          <w:lang w:val="de-DE"/>
        </w:rPr>
        <w:t>}</w:t>
      </w:r>
    </w:p>
    <w:p w:rsidR="008F1F94" w:rsidRPr="006C6E64" w:rsidRDefault="008F1F94" w:rsidP="008F1F9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8F1F94" w:rsidRDefault="008F1F94" w:rsidP="008F1F94">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AF2C07" w:rsidRPr="006C6E64" w:rsidRDefault="00AF2C07" w:rsidP="00210629">
      <w:pPr>
        <w:pStyle w:val="berschrift1"/>
        <w:rPr>
          <w:lang w:val="de-DE"/>
        </w:rPr>
      </w:pPr>
      <w:r>
        <w:rPr>
          <w:lang w:val="de-DE"/>
        </w:rPr>
        <w:t>Alle Mountainbike-Touren</w:t>
      </w:r>
    </w:p>
    <w:p w:rsidR="00AF2C07" w:rsidRPr="006C6E64" w:rsidRDefault="00AF2C07" w:rsidP="00AF2C07">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/tour /</w:t>
      </w:r>
      <w:proofErr w:type="spellStart"/>
      <w:r w:rsidRPr="006C6E64">
        <w:rPr>
          <w:lang w:val="de-DE"/>
        </w:rPr>
        <w:t>selektion</w:t>
      </w:r>
      <w:proofErr w:type="spellEnd"/>
      <w:r w:rsidRPr="006C6E64">
        <w:rPr>
          <w:lang w:val="de-DE"/>
        </w:rPr>
        <w:t>=</w:t>
      </w:r>
      <w:r>
        <w:rPr>
          <w:lang w:val="de-DE"/>
        </w:rPr>
        <w:t>MTB</w:t>
      </w:r>
      <w:r w:rsidRPr="006C6E64">
        <w:rPr>
          <w:lang w:val="de-DE"/>
        </w:rPr>
        <w:br/>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t xml:space="preserve"> (</w:t>
      </w:r>
      <w:proofErr w:type="spellStart"/>
      <w:r w:rsidRPr="006C6E64">
        <w:rPr>
          <w:lang w:val="de-DE"/>
        </w:rPr>
        <w:t>Tournummer</w:t>
      </w:r>
      <w:proofErr w:type="spellEnd"/>
      <w:r w:rsidRPr="006C6E64">
        <w:rPr>
          <w:lang w:val="de-DE"/>
        </w:rPr>
        <w:t xml:space="preserve"> ${</w:t>
      </w:r>
      <w:proofErr w:type="spellStart"/>
      <w:r w:rsidRPr="006C6E64">
        <w:rPr>
          <w:lang w:val="de-DE"/>
        </w:rPr>
        <w:t>nummer</w:t>
      </w:r>
      <w:proofErr w:type="spellEnd"/>
      <w:r w:rsidRPr="006C6E64">
        <w:rPr>
          <w:lang w:val="de-DE"/>
        </w:rPr>
        <w:t>}</w:t>
      </w:r>
      <w:r w:rsidR="007A440F">
        <w:rPr>
          <w:lang w:val="de-DE"/>
        </w:rPr>
        <w:t>)</w:t>
      </w:r>
      <w:r w:rsidRPr="006C6E64">
        <w:rPr>
          <w:lang w:val="de-DE"/>
        </w:rPr>
        <w:br/>
      </w:r>
      <w:r w:rsidRPr="006C6E64">
        <w:rPr>
          <w:b/>
          <w:lang w:val="de-DE"/>
        </w:rPr>
        <w:t>Datum:</w:t>
      </w:r>
      <w:r w:rsidRPr="006C6E64">
        <w:rPr>
          <w:lang w:val="de-DE"/>
        </w:rPr>
        <w:t xml:space="preserve"> ${</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 xml:space="preserve">(%A, %d. %B, %H:%M) Uhr, </w:t>
      </w:r>
      <w:r w:rsidRPr="006C6E64">
        <w:rPr>
          <w:b/>
          <w:lang w:val="de-DE"/>
        </w:rPr>
        <w:t>Kategorie:</w:t>
      </w:r>
      <w:r w:rsidRPr="006C6E64">
        <w:rPr>
          <w:lang w:val="de-DE"/>
        </w:rPr>
        <w:t xml:space="preserve"> ${</w:t>
      </w:r>
      <w:proofErr w:type="spellStart"/>
      <w:r w:rsidRPr="006C6E64">
        <w:rPr>
          <w:lang w:val="de-DE"/>
        </w:rPr>
        <w:t>kategorie</w:t>
      </w:r>
      <w:proofErr w:type="spellEnd"/>
      <w:r w:rsidRPr="006C6E64">
        <w:rPr>
          <w:lang w:val="de-DE"/>
        </w:rPr>
        <w:t xml:space="preserve">}, </w:t>
      </w:r>
      <w:r w:rsidRPr="006C6E64">
        <w:rPr>
          <w:b/>
          <w:lang w:val="de-DE"/>
        </w:rPr>
        <w:t xml:space="preserve">Schwierigkeit: </w:t>
      </w:r>
      <w:r w:rsidRPr="006C6E64">
        <w:rPr>
          <w:lang w:val="de-DE"/>
        </w:rPr>
        <w:t xml:space="preserve"> ${</w:t>
      </w:r>
      <w:proofErr w:type="spellStart"/>
      <w:r w:rsidRPr="006C6E64">
        <w:rPr>
          <w:lang w:val="de-DE"/>
        </w:rPr>
        <w:t>schwierigkeit</w:t>
      </w:r>
      <w:proofErr w:type="spellEnd"/>
      <w:r w:rsidRPr="006C6E64">
        <w:rPr>
          <w:lang w:val="de-DE"/>
        </w:rPr>
        <w:t xml:space="preserve">}, </w:t>
      </w:r>
      <w:r w:rsidRPr="006C6E64">
        <w:rPr>
          <w:b/>
          <w:lang w:val="de-DE"/>
        </w:rPr>
        <w:t>Strecke:</w:t>
      </w:r>
      <w:r w:rsidRPr="006C6E64">
        <w:rPr>
          <w:lang w:val="de-DE"/>
        </w:rPr>
        <w:t xml:space="preserve"> ${</w:t>
      </w:r>
      <w:proofErr w:type="spellStart"/>
      <w:r w:rsidRPr="006C6E64">
        <w:rPr>
          <w:lang w:val="de-DE"/>
        </w:rPr>
        <w:t>tourlänge</w:t>
      </w:r>
      <w:proofErr w:type="spellEnd"/>
      <w:r w:rsidRPr="006C6E64">
        <w:rPr>
          <w:lang w:val="de-DE"/>
        </w:rPr>
        <w:t>}</w:t>
      </w:r>
      <w:r w:rsidRPr="006C6E64">
        <w:rPr>
          <w:lang w:val="de-DE"/>
        </w:rPr>
        <w:br/>
        <w:t>${</w:t>
      </w:r>
      <w:proofErr w:type="spellStart"/>
      <w:r w:rsidRPr="006C6E64">
        <w:rPr>
          <w:lang w:val="de-DE"/>
        </w:rPr>
        <w:t>abfahrten</w:t>
      </w:r>
      <w:proofErr w:type="spellEnd"/>
      <w:r w:rsidRPr="006C6E64">
        <w:rPr>
          <w:lang w:val="de-DE"/>
        </w:rPr>
        <w:t>}</w:t>
      </w:r>
    </w:p>
    <w:p w:rsidR="00AF2C07" w:rsidRPr="006C6E64" w:rsidRDefault="00AF2C07" w:rsidP="00AF2C07">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AF2C07" w:rsidRDefault="00AF2C07" w:rsidP="00AF2C07">
      <w:pPr>
        <w:rPr>
          <w:lang w:val="de-DE"/>
        </w:rPr>
      </w:pPr>
      <w:r w:rsidRPr="006C6E64">
        <w:rPr>
          <w:lang w:val="de-DE"/>
        </w:rPr>
        <w:t>${</w:t>
      </w:r>
      <w:proofErr w:type="spellStart"/>
      <w:r w:rsidRPr="006C6E64">
        <w:rPr>
          <w:lang w:val="de-DE"/>
        </w:rPr>
        <w:t>zusatzinfo</w:t>
      </w:r>
      <w:proofErr w:type="spellEnd"/>
      <w:r w:rsidRPr="006C6E64">
        <w:rPr>
          <w:lang w:val="de-DE"/>
        </w:rPr>
        <w:t>}</w:t>
      </w:r>
      <w:r w:rsidRPr="006C6E64">
        <w:rPr>
          <w:lang w:val="de-DE"/>
        </w:rPr>
        <w:br/>
        <w:t>${</w:t>
      </w:r>
      <w:proofErr w:type="spellStart"/>
      <w:r w:rsidRPr="006C6E64">
        <w:rPr>
          <w:lang w:val="de-DE"/>
        </w:rPr>
        <w:t>tourleiter</w:t>
      </w:r>
      <w:proofErr w:type="spellEnd"/>
      <w:r w:rsidRPr="006C6E64">
        <w:rPr>
          <w:lang w:val="de-DE"/>
        </w:rPr>
        <w:t>}</w:t>
      </w:r>
      <w:r w:rsidRPr="006C6E64">
        <w:rPr>
          <w:lang w:val="de-DE"/>
        </w:rPr>
        <w:br/>
        <w:t>/</w:t>
      </w:r>
      <w:proofErr w:type="spellStart"/>
      <w:r w:rsidRPr="006C6E64">
        <w:rPr>
          <w:lang w:val="de-DE"/>
        </w:rPr>
        <w:t>endtemplate</w:t>
      </w:r>
      <w:proofErr w:type="spellEnd"/>
    </w:p>
    <w:p w:rsidR="00AF2C07" w:rsidRDefault="00AF2C07" w:rsidP="008F1F94">
      <w:pPr>
        <w:rPr>
          <w:lang w:val="de-DE"/>
        </w:rPr>
      </w:pPr>
    </w:p>
    <w:p w:rsidR="008F1F94" w:rsidRPr="006C6E64" w:rsidRDefault="008F1F94" w:rsidP="00210629">
      <w:pPr>
        <w:pStyle w:val="berschrift1"/>
        <w:rPr>
          <w:lang w:val="de-DE"/>
        </w:rPr>
      </w:pPr>
      <w:r>
        <w:rPr>
          <w:lang w:val="de-DE"/>
        </w:rPr>
        <w:t xml:space="preserve">Alle </w:t>
      </w:r>
      <w:r w:rsidR="002A0690">
        <w:rPr>
          <w:lang w:val="de-DE"/>
        </w:rPr>
        <w:t xml:space="preserve">Stammtische und </w:t>
      </w:r>
      <w:proofErr w:type="spellStart"/>
      <w:r w:rsidR="002A0690">
        <w:rPr>
          <w:lang w:val="de-DE"/>
        </w:rPr>
        <w:t>Radlertreffs</w:t>
      </w:r>
      <w:proofErr w:type="spellEnd"/>
    </w:p>
    <w:p w:rsidR="00465A37" w:rsidRPr="006C6E64" w:rsidRDefault="008F1F94" w:rsidP="00465A37">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w:t>
      </w:r>
      <w:r w:rsidR="002A0690">
        <w:rPr>
          <w:lang w:val="de-DE"/>
        </w:rPr>
        <w:t>Stammtische</w:t>
      </w:r>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 xml:space="preserve">(%A, %d. %B) </w:t>
      </w:r>
      <w:r w:rsidRPr="006C6E64">
        <w:rPr>
          <w:lang w:val="de-DE"/>
        </w:rPr>
        <w:t>${</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00465A37" w:rsidRPr="006C6E64">
        <w:rPr>
          <w:b/>
          <w:lang w:val="de-DE"/>
        </w:rPr>
        <w:t xml:space="preserve">Kategorie: </w:t>
      </w:r>
      <w:r w:rsidR="00465A37" w:rsidRPr="006C6E64">
        <w:rPr>
          <w:lang w:val="de-DE"/>
        </w:rPr>
        <w:t>${</w:t>
      </w:r>
      <w:proofErr w:type="spellStart"/>
      <w:r w:rsidR="00465A37" w:rsidRPr="006C6E64">
        <w:rPr>
          <w:lang w:val="de-DE"/>
        </w:rPr>
        <w:t>kategorie</w:t>
      </w:r>
      <w:proofErr w:type="spellEnd"/>
      <w:r w:rsidR="00465A37" w:rsidRPr="006C6E64">
        <w:rPr>
          <w:lang w:val="de-DE"/>
        </w:rPr>
        <w:t>}</w:t>
      </w:r>
    </w:p>
    <w:p w:rsidR="0065582F" w:rsidRDefault="00465A37" w:rsidP="008F1F94">
      <w:pPr>
        <w:spacing w:after="0"/>
        <w:rPr>
          <w:lang w:val="de-DE"/>
        </w:rPr>
      </w:pPr>
      <w:r w:rsidRPr="006C6E64">
        <w:rPr>
          <w:b/>
          <w:lang w:val="de-DE"/>
        </w:rPr>
        <w:t xml:space="preserve">Ort: </w:t>
      </w:r>
      <w:r w:rsidRPr="006C6E64">
        <w:rPr>
          <w:lang w:val="de-DE"/>
        </w:rPr>
        <w:t>${</w:t>
      </w:r>
      <w:proofErr w:type="spellStart"/>
      <w:r w:rsidRPr="006C6E64">
        <w:rPr>
          <w:lang w:val="de-DE"/>
        </w:rPr>
        <w:t>city</w:t>
      </w:r>
      <w:proofErr w:type="spellEnd"/>
      <w:r w:rsidRPr="006C6E64">
        <w:rPr>
          <w:lang w:val="de-DE"/>
        </w:rPr>
        <w:t>}, ${</w:t>
      </w:r>
      <w:proofErr w:type="spellStart"/>
      <w:r w:rsidRPr="006C6E64">
        <w:rPr>
          <w:lang w:val="de-DE"/>
        </w:rPr>
        <w:t>street</w:t>
      </w:r>
      <w:proofErr w:type="spellEnd"/>
      <w:r w:rsidRPr="006C6E64">
        <w:rPr>
          <w:lang w:val="de-DE"/>
        </w:rPr>
        <w:t>}</w:t>
      </w:r>
    </w:p>
    <w:p w:rsidR="008F1F94" w:rsidRPr="006C6E64" w:rsidRDefault="008F1F94" w:rsidP="008F1F94">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8F1F94" w:rsidRPr="006C6E64" w:rsidRDefault="008F1F94" w:rsidP="008F1F94">
      <w:pPr>
        <w:rPr>
          <w:lang w:val="de-DE"/>
        </w:rPr>
      </w:pPr>
      <w:r w:rsidRPr="006C6E64">
        <w:rPr>
          <w:lang w:val="de-DE"/>
        </w:rPr>
        <w:t>/</w:t>
      </w:r>
      <w:proofErr w:type="spellStart"/>
      <w:r w:rsidRPr="006C6E64">
        <w:rPr>
          <w:lang w:val="de-DE"/>
        </w:rPr>
        <w:t>endtemplate</w:t>
      </w:r>
      <w:proofErr w:type="spellEnd"/>
    </w:p>
    <w:p w:rsidR="002A0690" w:rsidRPr="006C6E64" w:rsidRDefault="002A0690" w:rsidP="002A0690">
      <w:pPr>
        <w:pStyle w:val="berschrift1"/>
        <w:rPr>
          <w:lang w:val="de-DE"/>
        </w:rPr>
      </w:pPr>
      <w:r>
        <w:rPr>
          <w:lang w:val="de-DE"/>
        </w:rPr>
        <w:t>Alle anderen Termine</w:t>
      </w:r>
    </w:p>
    <w:p w:rsidR="002A0690" w:rsidRPr="006C6E64" w:rsidRDefault="002A0690" w:rsidP="002A0690">
      <w:pPr>
        <w:spacing w:after="0"/>
        <w:rPr>
          <w:lang w:val="de-DE"/>
        </w:rPr>
      </w:pPr>
      <w:r w:rsidRPr="006C6E64">
        <w:rPr>
          <w:lang w:val="de-DE"/>
        </w:rPr>
        <w:t>/</w:t>
      </w:r>
      <w:proofErr w:type="spellStart"/>
      <w:r w:rsidRPr="006C6E64">
        <w:rPr>
          <w:lang w:val="de-DE"/>
        </w:rPr>
        <w:t>template</w:t>
      </w:r>
      <w:proofErr w:type="spellEnd"/>
      <w:r w:rsidRPr="006C6E64">
        <w:rPr>
          <w:lang w:val="de-DE"/>
        </w:rPr>
        <w:t xml:space="preserve"> /</w:t>
      </w:r>
      <w:proofErr w:type="spellStart"/>
      <w:r w:rsidRPr="006C6E64">
        <w:rPr>
          <w:lang w:val="de-DE"/>
        </w:rPr>
        <w:t>termin</w:t>
      </w:r>
      <w:proofErr w:type="spellEnd"/>
      <w:r w:rsidRPr="006C6E64">
        <w:rPr>
          <w:lang w:val="de-DE"/>
        </w:rPr>
        <w:t xml:space="preserve"> /</w:t>
      </w:r>
      <w:proofErr w:type="spellStart"/>
      <w:r w:rsidRPr="006C6E64">
        <w:rPr>
          <w:lang w:val="de-DE"/>
        </w:rPr>
        <w:t>selektion</w:t>
      </w:r>
      <w:proofErr w:type="spellEnd"/>
      <w:r w:rsidRPr="006C6E64">
        <w:rPr>
          <w:lang w:val="de-DE"/>
        </w:rPr>
        <w:t>=</w:t>
      </w:r>
      <w:r>
        <w:rPr>
          <w:lang w:val="de-DE"/>
        </w:rPr>
        <w:t>Rest</w:t>
      </w:r>
      <w:r w:rsidRPr="006C6E64">
        <w:rPr>
          <w:lang w:val="de-DE"/>
        </w:rPr>
        <w:br/>
      </w:r>
      <w:r w:rsidRPr="006C6E64">
        <w:rPr>
          <w:b/>
          <w:lang w:val="de-DE"/>
        </w:rPr>
        <w:t>${</w:t>
      </w:r>
      <w:proofErr w:type="spellStart"/>
      <w:r w:rsidRPr="006C6E64">
        <w:rPr>
          <w:b/>
          <w:lang w:val="de-DE"/>
        </w:rPr>
        <w:t>start</w:t>
      </w:r>
      <w:proofErr w:type="spellEnd"/>
      <w:r w:rsidRPr="006C6E64">
        <w:rPr>
          <w:b/>
          <w:lang w:val="de-DE"/>
        </w:rPr>
        <w:t>}.</w:t>
      </w:r>
      <w:proofErr w:type="spellStart"/>
      <w:r w:rsidRPr="006C6E64">
        <w:rPr>
          <w:b/>
          <w:lang w:val="de-DE"/>
        </w:rPr>
        <w:t>fmt</w:t>
      </w:r>
      <w:proofErr w:type="spellEnd"/>
      <w:r w:rsidRPr="006C6E64">
        <w:rPr>
          <w:b/>
          <w:lang w:val="de-DE"/>
        </w:rPr>
        <w:t xml:space="preserve">(%A, %d. %B) </w:t>
      </w:r>
      <w:r w:rsidRPr="006C6E64">
        <w:rPr>
          <w:lang w:val="de-DE"/>
        </w:rPr>
        <w:t>${</w:t>
      </w:r>
      <w:proofErr w:type="spellStart"/>
      <w:r w:rsidRPr="006C6E64">
        <w:rPr>
          <w:lang w:val="de-DE"/>
        </w:rPr>
        <w:t>start</w:t>
      </w:r>
      <w:proofErr w:type="spellEnd"/>
      <w:r w:rsidRPr="006C6E64">
        <w:rPr>
          <w:lang w:val="de-DE"/>
        </w:rPr>
        <w:t>}.</w:t>
      </w:r>
      <w:proofErr w:type="spellStart"/>
      <w:r w:rsidRPr="006C6E64">
        <w:rPr>
          <w:lang w:val="de-DE"/>
        </w:rPr>
        <w:t>fmt</w:t>
      </w:r>
      <w:proofErr w:type="spellEnd"/>
      <w:r w:rsidRPr="006C6E64">
        <w:rPr>
          <w:lang w:val="de-DE"/>
        </w:rPr>
        <w:t>(%H:%M)-${end}.</w:t>
      </w:r>
      <w:proofErr w:type="spellStart"/>
      <w:r w:rsidRPr="006C6E64">
        <w:rPr>
          <w:lang w:val="de-DE"/>
        </w:rPr>
        <w:t>fmt</w:t>
      </w:r>
      <w:proofErr w:type="spellEnd"/>
      <w:r w:rsidRPr="006C6E64">
        <w:rPr>
          <w:lang w:val="de-DE"/>
        </w:rPr>
        <w:t xml:space="preserve">(%H:%M) - </w:t>
      </w:r>
      <w:r w:rsidRPr="006C6E64">
        <w:rPr>
          <w:color w:val="EE7E0D"/>
          <w:lang w:val="de-DE"/>
        </w:rPr>
        <w:t>${</w:t>
      </w:r>
      <w:proofErr w:type="spellStart"/>
      <w:r w:rsidRPr="006C6E64">
        <w:rPr>
          <w:color w:val="EE7E0D"/>
          <w:lang w:val="de-DE"/>
        </w:rPr>
        <w:t>titel</w:t>
      </w:r>
      <w:proofErr w:type="spellEnd"/>
      <w:r w:rsidRPr="006C6E64">
        <w:rPr>
          <w:color w:val="EE7E0D"/>
          <w:lang w:val="de-DE"/>
        </w:rPr>
        <w:t>}</w:t>
      </w:r>
      <w:r w:rsidRPr="006C6E64">
        <w:rPr>
          <w:lang w:val="de-DE"/>
        </w:rPr>
        <w:br/>
      </w:r>
      <w:r w:rsidRPr="006C6E64">
        <w:rPr>
          <w:b/>
          <w:lang w:val="de-DE"/>
        </w:rPr>
        <w:t xml:space="preserve">Kategorie: </w:t>
      </w:r>
      <w:r w:rsidRPr="006C6E64">
        <w:rPr>
          <w:lang w:val="de-DE"/>
        </w:rPr>
        <w:t>${</w:t>
      </w:r>
      <w:proofErr w:type="spellStart"/>
      <w:r w:rsidRPr="006C6E64">
        <w:rPr>
          <w:lang w:val="de-DE"/>
        </w:rPr>
        <w:t>kategorie</w:t>
      </w:r>
      <w:proofErr w:type="spellEnd"/>
      <w:r w:rsidRPr="006C6E64">
        <w:rPr>
          <w:lang w:val="de-DE"/>
        </w:rPr>
        <w:t>}</w:t>
      </w:r>
    </w:p>
    <w:p w:rsidR="002A0690" w:rsidRDefault="002A0690" w:rsidP="002A0690">
      <w:pPr>
        <w:spacing w:after="0"/>
        <w:rPr>
          <w:lang w:val="de-DE"/>
        </w:rPr>
      </w:pPr>
      <w:r w:rsidRPr="006C6E64">
        <w:rPr>
          <w:b/>
          <w:lang w:val="de-DE"/>
        </w:rPr>
        <w:t xml:space="preserve">Ort: </w:t>
      </w:r>
      <w:r w:rsidRPr="006C6E64">
        <w:rPr>
          <w:lang w:val="de-DE"/>
        </w:rPr>
        <w:t>${</w:t>
      </w:r>
      <w:proofErr w:type="spellStart"/>
      <w:r w:rsidRPr="006C6E64">
        <w:rPr>
          <w:lang w:val="de-DE"/>
        </w:rPr>
        <w:t>city</w:t>
      </w:r>
      <w:proofErr w:type="spellEnd"/>
      <w:r w:rsidRPr="006C6E64">
        <w:rPr>
          <w:lang w:val="de-DE"/>
        </w:rPr>
        <w:t>}, ${</w:t>
      </w:r>
      <w:proofErr w:type="spellStart"/>
      <w:r w:rsidRPr="006C6E64">
        <w:rPr>
          <w:lang w:val="de-DE"/>
        </w:rPr>
        <w:t>street</w:t>
      </w:r>
      <w:proofErr w:type="spellEnd"/>
      <w:r w:rsidRPr="006C6E64">
        <w:rPr>
          <w:lang w:val="de-DE"/>
        </w:rPr>
        <w:t>}</w:t>
      </w:r>
    </w:p>
    <w:p w:rsidR="002A0690" w:rsidRPr="006C6E64" w:rsidRDefault="002A0690" w:rsidP="002A0690">
      <w:pPr>
        <w:spacing w:after="0"/>
        <w:rPr>
          <w:lang w:val="de-DE"/>
        </w:rPr>
      </w:pPr>
      <w:r w:rsidRPr="006C6E64">
        <w:rPr>
          <w:lang w:val="de-DE"/>
        </w:rPr>
        <w:t>${</w:t>
      </w:r>
      <w:proofErr w:type="spellStart"/>
      <w:r w:rsidRPr="006C6E64">
        <w:rPr>
          <w:lang w:val="de-DE"/>
        </w:rPr>
        <w:t>beschreibung</w:t>
      </w:r>
      <w:proofErr w:type="spellEnd"/>
      <w:r w:rsidRPr="006C6E64">
        <w:rPr>
          <w:lang w:val="de-DE"/>
        </w:rPr>
        <w:t>}</w:t>
      </w:r>
    </w:p>
    <w:p w:rsidR="002A0690" w:rsidRPr="006C6E64" w:rsidRDefault="002A0690" w:rsidP="002A0690">
      <w:pPr>
        <w:rPr>
          <w:lang w:val="de-DE"/>
        </w:rPr>
      </w:pPr>
      <w:r w:rsidRPr="006C6E64">
        <w:rPr>
          <w:lang w:val="de-DE"/>
        </w:rPr>
        <w:t>/</w:t>
      </w:r>
      <w:proofErr w:type="spellStart"/>
      <w:r w:rsidRPr="006C6E64">
        <w:rPr>
          <w:lang w:val="de-DE"/>
        </w:rPr>
        <w:t>endtemplate</w:t>
      </w:r>
      <w:proofErr w:type="spellEnd"/>
    </w:p>
    <w:p w:rsidR="002A0690" w:rsidRPr="008F1F94" w:rsidRDefault="002A0690" w:rsidP="002A0690">
      <w:pPr>
        <w:rPr>
          <w:lang w:val="de-DE"/>
        </w:rPr>
      </w:pPr>
    </w:p>
    <w:p w:rsidR="008F1F94" w:rsidRPr="008F1F94" w:rsidRDefault="008F1F94">
      <w:pPr>
        <w:rPr>
          <w:lang w:val="de-DE"/>
        </w:rPr>
      </w:pPr>
    </w:p>
    <w:sectPr w:rsidR="008F1F94" w:rsidRPr="008F1F94" w:rsidSect="00756907">
      <w:pgSz w:w="11906" w:h="16838" w:code="9"/>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9" w15:restartNumberingAfterBreak="0">
    <w:nsid w:val="41FE6EF0"/>
    <w:multiLevelType w:val="hybridMultilevel"/>
    <w:tmpl w:val="9AAC5192"/>
    <w:lvl w:ilvl="0" w:tplc="04070001">
      <w:start w:val="1"/>
      <w:numFmt w:val="bullet"/>
      <w:lvlText w:val=""/>
      <w:lvlJc w:val="left"/>
      <w:pPr>
        <w:ind w:left="1068" w:hanging="360"/>
      </w:pPr>
      <w:rPr>
        <w:rFonts w:ascii="Symbol" w:hAnsi="Symbol"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B236C24"/>
    <w:multiLevelType w:val="hybridMultilevel"/>
    <w:tmpl w:val="374831DA"/>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5656F"/>
    <w:rsid w:val="0006063C"/>
    <w:rsid w:val="0007443D"/>
    <w:rsid w:val="00101A48"/>
    <w:rsid w:val="0015074B"/>
    <w:rsid w:val="00191502"/>
    <w:rsid w:val="00210629"/>
    <w:rsid w:val="002859A8"/>
    <w:rsid w:val="0029639D"/>
    <w:rsid w:val="002A0690"/>
    <w:rsid w:val="002C3D61"/>
    <w:rsid w:val="00326F90"/>
    <w:rsid w:val="00465A37"/>
    <w:rsid w:val="0065582F"/>
    <w:rsid w:val="006C6E64"/>
    <w:rsid w:val="00770942"/>
    <w:rsid w:val="007A162D"/>
    <w:rsid w:val="007A440F"/>
    <w:rsid w:val="008F1F94"/>
    <w:rsid w:val="00AA1D8D"/>
    <w:rsid w:val="00AD149B"/>
    <w:rsid w:val="00AE4534"/>
    <w:rsid w:val="00AF2C07"/>
    <w:rsid w:val="00B26978"/>
    <w:rsid w:val="00B47730"/>
    <w:rsid w:val="00B96FB9"/>
    <w:rsid w:val="00BF1C67"/>
    <w:rsid w:val="00CB0664"/>
    <w:rsid w:val="00CF420B"/>
    <w:rsid w:val="00D113C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1BA15564-2C66-413C-8A39-1B7F397C5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FC693F"/>
  </w:style>
  <w:style w:type="paragraph" w:styleId="berschrift1">
    <w:name w:val="heading 1"/>
    <w:basedOn w:val="Standard"/>
    <w:next w:val="Standard"/>
    <w:link w:val="berschrift1Zchn"/>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5"/>
      </w:numPr>
      <w:contextualSpacing/>
    </w:pPr>
  </w:style>
  <w:style w:type="paragraph" w:styleId="Listennummer2">
    <w:name w:val="List Number 2"/>
    <w:basedOn w:val="Standard"/>
    <w:uiPriority w:val="99"/>
    <w:unhideWhenUsed/>
    <w:rsid w:val="0029639D"/>
    <w:pPr>
      <w:numPr>
        <w:numId w:val="6"/>
      </w:numPr>
      <w:contextualSpacing/>
    </w:pPr>
  </w:style>
  <w:style w:type="paragraph" w:styleId="Listennummer3">
    <w:name w:val="List Number 3"/>
    <w:basedOn w:val="Standard"/>
    <w:uiPriority w:val="99"/>
    <w:unhideWhenUsed/>
    <w:rsid w:val="0029639D"/>
    <w:pPr>
      <w:numPr>
        <w:numId w:val="7"/>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semiHidden/>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HTMLVorformatiert">
    <w:name w:val="HTML Preformatted"/>
    <w:basedOn w:val="Standard"/>
    <w:link w:val="HTMLVorformatiertZchn"/>
    <w:uiPriority w:val="99"/>
    <w:semiHidden/>
    <w:unhideWhenUsed/>
    <w:rsid w:val="006C6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semiHidden/>
    <w:rsid w:val="006C6E64"/>
    <w:rPr>
      <w:rFonts w:ascii="Courier New" w:eastAsia="Times New Roman" w:hAnsi="Courier New" w:cs="Courier New"/>
      <w:sz w:val="20"/>
      <w:szCs w:val="20"/>
      <w:lang w:val="de-DE" w:eastAsia="de-DE"/>
    </w:rPr>
  </w:style>
  <w:style w:type="character" w:styleId="Hyperlink">
    <w:name w:val="Hyperlink"/>
    <w:basedOn w:val="Absatz-Standardschriftart"/>
    <w:uiPriority w:val="99"/>
    <w:unhideWhenUsed/>
    <w:rsid w:val="006C6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7FDD17-F312-44EE-93E6-9774FF361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717</Words>
  <Characters>4522</Characters>
  <Application>Microsoft Office Word</Application>
  <DocSecurity>0</DocSecurity>
  <Lines>37</Lines>
  <Paragraphs>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5229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Michael Uhlenberg</cp:lastModifiedBy>
  <cp:revision>23</cp:revision>
  <dcterms:created xsi:type="dcterms:W3CDTF">2018-11-27T12:12:00Z</dcterms:created>
  <dcterms:modified xsi:type="dcterms:W3CDTF">2020-02-04T07:40:00Z</dcterms:modified>
  <cp:category/>
</cp:coreProperties>
</file>