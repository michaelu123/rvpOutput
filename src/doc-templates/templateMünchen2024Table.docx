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87" w:rsidRDefault="006C6E64" w:rsidP="006C6E64">
      <w:pPr>
        <w:rPr>
          <w:rFonts w:ascii="Calibri" w:eastAsia="Calibri" w:hAnsi="Calibri" w:cs="Calibri"/>
          <w:lang w:val="de-DE"/>
        </w:rPr>
      </w:pPr>
      <w:r w:rsidRPr="006C6E64">
        <w:rPr>
          <w:rFonts w:ascii="Calibri" w:eastAsia="Calibri" w:hAnsi="Calibri" w:cs="Calibri"/>
          <w:lang w:val="de-DE"/>
        </w:rPr>
        <w:t xml:space="preserve">Kommentar: </w:t>
      </w:r>
      <w:r w:rsidR="00FE4387">
        <w:rPr>
          <w:rFonts w:ascii="Calibri" w:eastAsia="Calibri" w:hAnsi="Calibri" w:cs="Calibri"/>
          <w:lang w:val="de-DE"/>
        </w:rPr>
        <w:t>Mit diesem Template soll eine Tabelle der Touren erzeugt werden.</w:t>
      </w:r>
    </w:p>
    <w:p w:rsidR="00FE4387" w:rsidRDefault="00FE4387" w:rsidP="001D40DD">
      <w:pPr>
        <w:ind w:left="720"/>
        <w:rPr>
          <w:rFonts w:ascii="Calibri" w:eastAsia="Calibri" w:hAnsi="Calibri" w:cs="Calibri"/>
          <w:lang w:val="de-DE"/>
        </w:rPr>
      </w:pPr>
      <w:r>
        <w:rPr>
          <w:rFonts w:ascii="Calibri" w:eastAsia="Calibri" w:hAnsi="Calibri" w:cs="Calibri"/>
          <w:lang w:val="de-DE"/>
        </w:rPr>
        <w:t>Der Text wird in VSCode in eine Markdown-Datei kopiert, die kann dann z.B. mit vscode-pandoc in eine Word-Datei konvertiert werden. Es gibt auch etliche Online-Tools für diesen Zweck.</w:t>
      </w:r>
    </w:p>
    <w:p w:rsidR="006C6E64" w:rsidRDefault="006C6E64" w:rsidP="001D40DD">
      <w:pPr>
        <w:ind w:left="720"/>
        <w:rPr>
          <w:rFonts w:ascii="Calibri" w:eastAsia="Calibri" w:hAnsi="Calibri" w:cs="Calibri"/>
        </w:rPr>
      </w:pPr>
      <w:r w:rsidRPr="006C6E64">
        <w:rPr>
          <w:rFonts w:ascii="Calibri" w:eastAsia="Calibri" w:hAnsi="Calibri" w:cs="Calibri"/>
          <w:lang w:val="de-DE"/>
        </w:rPr>
        <w:t xml:space="preserve">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lastRenderedPageBreak/>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947C8E">
        <w:rPr>
          <w:rFonts w:ascii="Calibri" w:eastAsia="Calibri" w:hAnsi="Calibri" w:cs="Calibri"/>
          <w:lang w:val="de-DE"/>
        </w:rPr>
        <w:t>1</w:t>
      </w:r>
      <w:r w:rsidR="008F1F94">
        <w:rPr>
          <w:rFonts w:ascii="Calibri" w:eastAsia="Calibri" w:hAnsi="Calibri" w:cs="Calibri"/>
          <w:lang w:val="de-DE"/>
        </w:rPr>
        <w:t>.20</w:t>
      </w:r>
      <w:r w:rsidR="009916D3">
        <w:rPr>
          <w:rFonts w:ascii="Calibri" w:eastAsia="Calibri" w:hAnsi="Calibri" w:cs="Calibri"/>
          <w:lang w:val="de-DE"/>
        </w:rPr>
        <w:t>2</w:t>
      </w:r>
      <w:r w:rsidR="00947C8E">
        <w:rPr>
          <w:rFonts w:ascii="Calibri" w:eastAsia="Calibri" w:hAnsi="Calibri" w:cs="Calibri"/>
          <w:lang w:val="de-DE"/>
        </w:rPr>
        <w:t>4</w:t>
      </w:r>
      <w:r w:rsidR="008F1F94">
        <w:rPr>
          <w:rFonts w:ascii="Calibri" w:eastAsia="Calibri" w:hAnsi="Calibri" w:cs="Calibri"/>
          <w:lang w:val="de-DE"/>
        </w:rPr>
        <w:br/>
      </w:r>
      <w:r w:rsidR="008F1F94">
        <w:rPr>
          <w:rFonts w:ascii="Calibri" w:eastAsia="Calibri" w:hAnsi="Calibri" w:cs="Calibri"/>
          <w:lang w:val="de-DE"/>
        </w:rPr>
        <w:tab/>
        <w:t>Ende: 3</w:t>
      </w:r>
      <w:r w:rsidR="000F1276">
        <w:rPr>
          <w:rFonts w:ascii="Calibri" w:eastAsia="Calibri" w:hAnsi="Calibri" w:cs="Calibri"/>
          <w:lang w:val="de-DE"/>
        </w:rPr>
        <w:t>1</w:t>
      </w:r>
      <w:r w:rsidR="008F1F94">
        <w:rPr>
          <w:rFonts w:ascii="Calibri" w:eastAsia="Calibri" w:hAnsi="Calibri" w:cs="Calibri"/>
          <w:lang w:val="de-DE"/>
        </w:rPr>
        <w:t>.</w:t>
      </w:r>
      <w:r w:rsidR="00585280">
        <w:rPr>
          <w:rFonts w:ascii="Calibri" w:eastAsia="Calibri" w:hAnsi="Calibri" w:cs="Calibri"/>
          <w:lang w:val="de-DE"/>
        </w:rPr>
        <w:t>12</w:t>
      </w:r>
      <w:r w:rsidR="008F1F94">
        <w:rPr>
          <w:rFonts w:ascii="Calibri" w:eastAsia="Calibri" w:hAnsi="Calibri" w:cs="Calibri"/>
          <w:lang w:val="de-DE"/>
        </w:rPr>
        <w:t>.20</w:t>
      </w:r>
      <w:r w:rsidR="00947C8E">
        <w:rPr>
          <w:rFonts w:ascii="Calibri" w:eastAsia="Calibri" w:hAnsi="Calibri" w:cs="Calibri"/>
          <w:lang w:val="de-DE"/>
        </w:rPr>
        <w:t>24</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5D7C54">
        <w:rPr>
          <w:rFonts w:ascii="Calibri" w:eastAsia="Calibri" w:hAnsi="Calibri" w:cs="Calibri"/>
          <w:lang w:val="de-DE"/>
        </w:rPr>
        <w:t>Tourenrad,Mountainbike</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r w:rsidR="008E55BD">
        <w:rPr>
          <w:rFonts w:ascii="Calibri" w:eastAsia="Calibri" w:hAnsi="Calibri" w:cs="Calibri"/>
          <w:lang w:val="de-DE"/>
        </w:rPr>
        <w:br/>
      </w:r>
      <w:r w:rsidR="008E55BD">
        <w:rPr>
          <w:rFonts w:ascii="Calibri" w:eastAsia="Calibri" w:hAnsi="Calibri" w:cs="Calibri"/>
          <w:lang w:val="de-DE"/>
        </w:rPr>
        <w:tab/>
        <w:t xml:space="preserve">StatusEnthält: </w:t>
      </w:r>
      <w:r w:rsidR="006A0830">
        <w:rPr>
          <w:rFonts w:ascii="Calibri" w:eastAsia="Calibri" w:hAnsi="Calibri" w:cs="Calibri"/>
          <w:lang w:val="de-DE"/>
        </w:rPr>
        <w:t>Published</w:t>
      </w:r>
    </w:p>
    <w:p w:rsidR="00330FE1" w:rsidRDefault="00330FE1" w:rsidP="00465A37">
      <w:pPr>
        <w:rPr>
          <w:rFonts w:ascii="Calibri" w:eastAsia="Calibri" w:hAnsi="Calibri" w:cs="Calibri"/>
          <w:lang w:val="de-DE"/>
        </w:rPr>
      </w:pPr>
    </w:p>
    <w:p w:rsidR="005D7C54" w:rsidRDefault="005D7C54" w:rsidP="005D7C54">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RR</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Rennrad</w:t>
      </w:r>
      <w:r>
        <w:rPr>
          <w:rFonts w:ascii="Calibri" w:eastAsia="Calibri" w:hAnsi="Calibri" w:cs="Calibri"/>
          <w:lang w:val="de-DE"/>
        </w:rPr>
        <w:br/>
      </w:r>
      <w:r>
        <w:rPr>
          <w:rFonts w:ascii="Calibri" w:eastAsia="Calibri" w:hAnsi="Calibri" w:cs="Calibri"/>
          <w:lang w:val="de-DE"/>
        </w:rPr>
        <w:tab/>
        <w:t>Kategorie: Tagestour,Halbtagestour,Feierabendtour</w:t>
      </w:r>
      <w:r>
        <w:rPr>
          <w:rFonts w:ascii="Calibri" w:eastAsia="Calibri" w:hAnsi="Calibri" w:cs="Calibri"/>
          <w:lang w:val="de-DE"/>
        </w:rPr>
        <w:br/>
      </w:r>
      <w:r>
        <w:rPr>
          <w:rFonts w:ascii="Calibri" w:eastAsia="Calibri" w:hAnsi="Calibri" w:cs="Calibri"/>
          <w:lang w:val="de-DE"/>
        </w:rPr>
        <w:tab/>
        <w:t>StatusEnthält: Published</w:t>
      </w: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330FE1" w:rsidRDefault="00330FE1" w:rsidP="00465A37">
      <w:pPr>
        <w:rPr>
          <w:rFonts w:ascii="Calibri" w:eastAsia="Calibri" w:hAnsi="Calibri" w:cs="Calibri"/>
          <w:lang w:val="de-DE"/>
        </w:rPr>
      </w:pPr>
    </w:p>
    <w:p w:rsidR="00CA5F09" w:rsidRDefault="00110CAE" w:rsidP="00465A37">
      <w:pPr>
        <w:rPr>
          <w:rFonts w:ascii="Calibri" w:eastAsia="Calibri" w:hAnsi="Calibri" w:cs="Calibri"/>
          <w:lang w:val="de-DE"/>
        </w:rPr>
      </w:pPr>
      <w:r>
        <w:rPr>
          <w:rFonts w:ascii="Calibri" w:eastAsia="Calibri" w:hAnsi="Calibri" w:cs="Calibri"/>
          <w:lang w:val="de-DE"/>
        </w:rPr>
        <w:t>-------</w:t>
      </w:r>
    </w:p>
    <w:p w:rsidR="002B54F3" w:rsidRDefault="002B54F3" w:rsidP="0050758E">
      <w:pPr>
        <w:spacing w:after="0"/>
        <w:rPr>
          <w:lang w:val="de-DE"/>
        </w:rPr>
      </w:pPr>
    </w:p>
    <w:p w:rsidR="00FE4387" w:rsidRDefault="00FE4387" w:rsidP="0050758E">
      <w:pPr>
        <w:spacing w:after="0"/>
        <w:rPr>
          <w:lang w:val="de-DE"/>
        </w:rPr>
      </w:pPr>
    </w:p>
    <w:p w:rsidR="007C7417" w:rsidRDefault="007C7417" w:rsidP="0050758E">
      <w:pPr>
        <w:spacing w:after="0"/>
        <w:rPr>
          <w:lang w:val="de-DE"/>
        </w:rPr>
      </w:pPr>
    </w:p>
    <w:p w:rsidR="007C7417" w:rsidRDefault="007C7417" w:rsidP="0050758E">
      <w:pPr>
        <w:spacing w:after="0"/>
        <w:rPr>
          <w:lang w:val="de-DE"/>
        </w:rPr>
      </w:pPr>
    </w:p>
    <w:p w:rsidR="00FC5697" w:rsidRDefault="00FE4387" w:rsidP="0050758E">
      <w:pPr>
        <w:spacing w:after="0"/>
        <w:rPr>
          <w:lang w:val="de-DE"/>
        </w:rPr>
      </w:pPr>
      <w:r w:rsidRPr="00FE4387">
        <w:rPr>
          <w:lang w:val="de-DE"/>
        </w:rPr>
        <w:lastRenderedPageBreak/>
        <w:t>|</w:t>
      </w:r>
      <w:r>
        <w:rPr>
          <w:lang w:val="de-DE"/>
        </w:rPr>
        <w:t xml:space="preserve"> Titel | Datum | Tourleiter 1 | Tourleiter 2 </w:t>
      </w:r>
      <w:r w:rsidRPr="00FE4387">
        <w:rPr>
          <w:lang w:val="de-DE"/>
        </w:rPr>
        <w:t>| Tourlänge | Schwierigkeit |</w:t>
      </w:r>
      <w:r w:rsidR="00483154">
        <w:rPr>
          <w:lang w:val="de-DE"/>
        </w:rPr>
        <w:br/>
      </w:r>
      <w:r w:rsidRPr="00FE4387">
        <w:rPr>
          <w:lang w:val="de-DE"/>
        </w:rPr>
        <w:t>|</w:t>
      </w:r>
      <w:r>
        <w:rPr>
          <w:lang w:val="de-DE"/>
        </w:rPr>
        <w:t xml:space="preserve"> </w:t>
      </w:r>
      <w:r>
        <w:rPr>
          <w:lang w:val="de-DE"/>
        </w:rPr>
        <w:t>------</w:t>
      </w:r>
      <w:r w:rsidRPr="00FE4387">
        <w:rPr>
          <w:lang w:val="de-DE"/>
        </w:rPr>
        <w:t xml:space="preserve"> | </w:t>
      </w:r>
      <w:r>
        <w:rPr>
          <w:lang w:val="de-DE"/>
        </w:rPr>
        <w:t xml:space="preserve">-------- </w:t>
      </w:r>
      <w:r w:rsidRPr="00FE4387">
        <w:rPr>
          <w:lang w:val="de-DE"/>
        </w:rPr>
        <w:t xml:space="preserve">| </w:t>
      </w:r>
      <w:r>
        <w:rPr>
          <w:lang w:val="de-DE"/>
        </w:rPr>
        <w:t>---------------</w:t>
      </w:r>
      <w:r w:rsidRPr="00FE4387">
        <w:rPr>
          <w:lang w:val="de-DE"/>
        </w:rPr>
        <w:t xml:space="preserve">   | </w:t>
      </w:r>
      <w:r>
        <w:rPr>
          <w:lang w:val="de-DE"/>
        </w:rPr>
        <w:t>--------------</w:t>
      </w:r>
      <w:r w:rsidRPr="00FE4387">
        <w:rPr>
          <w:lang w:val="de-DE"/>
        </w:rPr>
        <w:t xml:space="preserve">   | </w:t>
      </w:r>
      <w:r>
        <w:rPr>
          <w:lang w:val="de-DE"/>
        </w:rPr>
        <w:t>-------------</w:t>
      </w:r>
      <w:r w:rsidRPr="00FE4387">
        <w:rPr>
          <w:lang w:val="de-DE"/>
        </w:rPr>
        <w:t xml:space="preserve"> | </w:t>
      </w:r>
      <w:r>
        <w:rPr>
          <w:lang w:val="de-DE"/>
        </w:rPr>
        <w:t>------------------</w:t>
      </w:r>
      <w:r w:rsidRPr="00FE4387">
        <w:rPr>
          <w:lang w:val="de-DE"/>
        </w:rPr>
        <w:t xml:space="preserve"> |</w:t>
      </w:r>
    </w:p>
    <w:p w:rsidR="0050758E" w:rsidRDefault="0050758E" w:rsidP="0050758E">
      <w:pPr>
        <w:spacing w:after="0"/>
        <w:rPr>
          <w:lang w:val="de-DE"/>
        </w:rPr>
      </w:pPr>
      <w:r w:rsidRPr="006C6E64">
        <w:rPr>
          <w:lang w:val="de-DE"/>
        </w:rPr>
        <w:t>/template /tour /selektion=Touren</w:t>
      </w:r>
    </w:p>
    <w:p w:rsidR="0050758E" w:rsidRDefault="00FE4387" w:rsidP="0050758E">
      <w:pPr>
        <w:rPr>
          <w:lang w:val="de-DE"/>
        </w:rPr>
      </w:pPr>
      <w:r>
        <w:rPr>
          <w:color w:val="EE9512"/>
          <w:lang w:val="de-DE"/>
        </w:rPr>
        <w:t>| [</w:t>
      </w:r>
      <w:r w:rsidR="0050758E" w:rsidRPr="00AA2313">
        <w:rPr>
          <w:color w:val="EE9512"/>
          <w:lang w:val="de-DE"/>
        </w:rPr>
        <w:t>${titel}</w:t>
      </w:r>
      <w:r>
        <w:rPr>
          <w:color w:val="EE9512"/>
          <w:lang w:val="de-DE"/>
        </w:rPr>
        <w:t>](${frontend</w:t>
      </w:r>
      <w:r w:rsidR="00F27D46">
        <w:rPr>
          <w:color w:val="EE9512"/>
          <w:lang w:val="de-DE"/>
        </w:rPr>
        <w:t>url</w:t>
      </w:r>
      <w:r>
        <w:rPr>
          <w:color w:val="EE9512"/>
          <w:lang w:val="de-DE"/>
        </w:rPr>
        <w:t xml:space="preserve">}) | </w:t>
      </w:r>
      <w:r w:rsidR="00264CBB">
        <w:rPr>
          <w:color w:val="EE9512"/>
          <w:lang w:val="de-DE"/>
        </w:rPr>
        <w:t>${start}.</w:t>
      </w:r>
      <w:r w:rsidR="00132D0A">
        <w:rPr>
          <w:color w:val="EE9512"/>
          <w:lang w:val="de-DE"/>
        </w:rPr>
        <w:t>fmt(%d</w:t>
      </w:r>
      <w:proofErr w:type="gramStart"/>
      <w:r w:rsidR="00132D0A">
        <w:rPr>
          <w:color w:val="EE9512"/>
          <w:lang w:val="de-DE"/>
        </w:rPr>
        <w:t>.</w:t>
      </w:r>
      <w:r>
        <w:rPr>
          <w:color w:val="EE9512"/>
          <w:lang w:val="de-DE"/>
        </w:rPr>
        <w:t>%</w:t>
      </w:r>
      <w:proofErr w:type="gramEnd"/>
      <w:r>
        <w:rPr>
          <w:color w:val="EE9512"/>
          <w:lang w:val="de-DE"/>
        </w:rPr>
        <w:t xml:space="preserve">m.%Y) | </w:t>
      </w:r>
      <w:r w:rsidR="0050758E">
        <w:rPr>
          <w:color w:val="EE9512"/>
          <w:lang w:val="de-DE"/>
        </w:rPr>
        <w:t>${</w:t>
      </w:r>
      <w:r w:rsidR="003266C8">
        <w:rPr>
          <w:color w:val="EE9512"/>
          <w:lang w:val="de-DE"/>
        </w:rPr>
        <w:t>o</w:t>
      </w:r>
      <w:r w:rsidR="00460470">
        <w:rPr>
          <w:color w:val="EE9512"/>
          <w:lang w:val="de-DE"/>
        </w:rPr>
        <w:t>rganizer</w:t>
      </w:r>
      <w:r w:rsidR="0050758E">
        <w:rPr>
          <w:color w:val="EE9512"/>
          <w:lang w:val="de-DE"/>
        </w:rPr>
        <w:t>}</w:t>
      </w:r>
      <w:r>
        <w:rPr>
          <w:color w:val="EE9512"/>
          <w:lang w:val="de-DE"/>
        </w:rPr>
        <w:t xml:space="preserve"> | </w:t>
      </w:r>
      <w:r w:rsidR="003266C8">
        <w:rPr>
          <w:color w:val="EE9512"/>
          <w:lang w:val="de-DE"/>
        </w:rPr>
        <w:t>${o</w:t>
      </w:r>
      <w:r>
        <w:rPr>
          <w:color w:val="EE9512"/>
          <w:lang w:val="de-DE"/>
        </w:rPr>
        <w:t xml:space="preserve">rganizer2} | ${tourlänge} | </w:t>
      </w:r>
      <w:r w:rsidR="0050758E">
        <w:rPr>
          <w:color w:val="EE9512"/>
          <w:lang w:val="de-DE"/>
        </w:rPr>
        <w:t>${schwierigkeit}</w:t>
      </w:r>
      <w:r>
        <w:rPr>
          <w:color w:val="EE9512"/>
          <w:lang w:val="de-DE"/>
        </w:rPr>
        <w:t xml:space="preserve"> |</w:t>
      </w:r>
      <w:r w:rsidR="002B54F3">
        <w:rPr>
          <w:color w:val="EE9512"/>
          <w:lang w:val="de-DE"/>
        </w:rPr>
        <w:br/>
      </w:r>
      <w:r w:rsidR="0050758E">
        <w:rPr>
          <w:lang w:val="de-DE"/>
        </w:rPr>
        <w:t>/endtemplate</w:t>
      </w:r>
    </w:p>
    <w:p w:rsidR="00E778B9" w:rsidRDefault="007C7417" w:rsidP="005D7C54">
      <w:pPr>
        <w:spacing w:after="0"/>
        <w:rPr>
          <w:lang w:val="de-DE"/>
        </w:rPr>
      </w:pPr>
      <w:r w:rsidRPr="00FE4387">
        <w:rPr>
          <w:lang w:val="de-DE"/>
        </w:rPr>
        <w:t>|</w:t>
      </w:r>
      <w:r>
        <w:rPr>
          <w:lang w:val="de-DE"/>
        </w:rPr>
        <w:t xml:space="preserve"> Titel | Datum | Tourleiter 1 | Tourleiter 2 </w:t>
      </w:r>
      <w:r w:rsidRPr="00FE4387">
        <w:rPr>
          <w:lang w:val="de-DE"/>
        </w:rPr>
        <w:t>| Tourlänge | Schwierigkeit |</w:t>
      </w:r>
      <w:r w:rsidR="00483154">
        <w:rPr>
          <w:lang w:val="de-DE"/>
        </w:rPr>
        <w:br/>
      </w:r>
      <w:r w:rsidRPr="00FE4387">
        <w:rPr>
          <w:lang w:val="de-DE"/>
        </w:rPr>
        <w:t>|</w:t>
      </w:r>
      <w:r>
        <w:rPr>
          <w:lang w:val="de-DE"/>
        </w:rPr>
        <w:t xml:space="preserve"> ------</w:t>
      </w:r>
      <w:r w:rsidRPr="00FE4387">
        <w:rPr>
          <w:lang w:val="de-DE"/>
        </w:rPr>
        <w:t xml:space="preserve"> | </w:t>
      </w:r>
      <w:r>
        <w:rPr>
          <w:lang w:val="de-DE"/>
        </w:rPr>
        <w:t xml:space="preserve">-------- </w:t>
      </w:r>
      <w:r w:rsidRPr="00FE4387">
        <w:rPr>
          <w:lang w:val="de-DE"/>
        </w:rPr>
        <w:t xml:space="preserve">| </w:t>
      </w:r>
      <w:r>
        <w:rPr>
          <w:lang w:val="de-DE"/>
        </w:rPr>
        <w:t>---------------</w:t>
      </w:r>
      <w:r w:rsidRPr="00FE4387">
        <w:rPr>
          <w:lang w:val="de-DE"/>
        </w:rPr>
        <w:t xml:space="preserve">   | </w:t>
      </w:r>
      <w:r>
        <w:rPr>
          <w:lang w:val="de-DE"/>
        </w:rPr>
        <w:t>--------------</w:t>
      </w:r>
      <w:r w:rsidRPr="00FE4387">
        <w:rPr>
          <w:lang w:val="de-DE"/>
        </w:rPr>
        <w:t xml:space="preserve">   | </w:t>
      </w:r>
      <w:r>
        <w:rPr>
          <w:lang w:val="de-DE"/>
        </w:rPr>
        <w:t>-------------</w:t>
      </w:r>
      <w:r w:rsidRPr="00FE4387">
        <w:rPr>
          <w:lang w:val="de-DE"/>
        </w:rPr>
        <w:t xml:space="preserve"> | </w:t>
      </w:r>
      <w:r>
        <w:rPr>
          <w:lang w:val="de-DE"/>
        </w:rPr>
        <w:t>------------------</w:t>
      </w:r>
      <w:r w:rsidRPr="00FE4387">
        <w:rPr>
          <w:lang w:val="de-DE"/>
        </w:rPr>
        <w:t xml:space="preserve"> |</w:t>
      </w:r>
    </w:p>
    <w:p w:rsidR="005D7C54" w:rsidRDefault="005D7C54" w:rsidP="005D7C54">
      <w:pPr>
        <w:spacing w:after="0"/>
        <w:rPr>
          <w:lang w:val="de-DE"/>
        </w:rPr>
      </w:pPr>
      <w:bookmarkStart w:id="0" w:name="_GoBack"/>
      <w:bookmarkEnd w:id="0"/>
      <w:r w:rsidRPr="006C6E64">
        <w:rPr>
          <w:lang w:val="de-DE"/>
        </w:rPr>
        <w:t>/template /tour /selektion=Touren</w:t>
      </w:r>
      <w:r>
        <w:rPr>
          <w:lang w:val="de-DE"/>
        </w:rPr>
        <w:t>RR</w:t>
      </w:r>
    </w:p>
    <w:p w:rsidR="005D7C54" w:rsidRPr="0050758E" w:rsidRDefault="00FE4387" w:rsidP="005D7C54">
      <w:pPr>
        <w:rPr>
          <w:color w:val="EE9512"/>
          <w:lang w:val="de-DE"/>
        </w:rPr>
      </w:pPr>
      <w:r>
        <w:rPr>
          <w:color w:val="EE9512"/>
          <w:lang w:val="de-DE"/>
        </w:rPr>
        <w:t>| [</w:t>
      </w:r>
      <w:r w:rsidRPr="00AA2313">
        <w:rPr>
          <w:color w:val="EE9512"/>
          <w:lang w:val="de-DE"/>
        </w:rPr>
        <w:t>${titel}</w:t>
      </w:r>
      <w:r>
        <w:rPr>
          <w:color w:val="EE9512"/>
          <w:lang w:val="de-DE"/>
        </w:rPr>
        <w:t>](${frontend</w:t>
      </w:r>
      <w:r w:rsidR="00F27D46">
        <w:rPr>
          <w:color w:val="EE9512"/>
          <w:lang w:val="de-DE"/>
        </w:rPr>
        <w:t>url</w:t>
      </w:r>
      <w:r>
        <w:rPr>
          <w:color w:val="EE9512"/>
          <w:lang w:val="de-DE"/>
        </w:rPr>
        <w:t>}) | ${start}.fmt(%d</w:t>
      </w:r>
      <w:proofErr w:type="gramStart"/>
      <w:r>
        <w:rPr>
          <w:color w:val="EE9512"/>
          <w:lang w:val="de-DE"/>
        </w:rPr>
        <w:t>.%</w:t>
      </w:r>
      <w:proofErr w:type="gramEnd"/>
      <w:r>
        <w:rPr>
          <w:color w:val="EE9512"/>
          <w:lang w:val="de-DE"/>
        </w:rPr>
        <w:t>m.%Y) | ${organizer} | ${organizer2} | ${tourlänge} | ${schwierigkeit} |</w:t>
      </w:r>
      <w:r>
        <w:rPr>
          <w:color w:val="EE9512"/>
          <w:lang w:val="de-DE"/>
        </w:rPr>
        <w:br/>
      </w:r>
      <w:r w:rsidR="005D7C54">
        <w:rPr>
          <w:lang w:val="de-DE"/>
        </w:rPr>
        <w:t>/endtemplate</w:t>
      </w:r>
    </w:p>
    <w:p w:rsidR="005D7C54" w:rsidRPr="0050758E" w:rsidRDefault="005D7C54" w:rsidP="0050758E">
      <w:pPr>
        <w:rPr>
          <w:color w:val="EE9512"/>
          <w:lang w:val="de-DE"/>
        </w:rPr>
      </w:pPr>
    </w:p>
    <w:sectPr w:rsidR="005D7C54" w:rsidRPr="0050758E"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58E7"/>
    <w:rsid w:val="00034616"/>
    <w:rsid w:val="0005656F"/>
    <w:rsid w:val="00057192"/>
    <w:rsid w:val="0006063C"/>
    <w:rsid w:val="00074153"/>
    <w:rsid w:val="0007443D"/>
    <w:rsid w:val="00095BA8"/>
    <w:rsid w:val="000F1276"/>
    <w:rsid w:val="000F202B"/>
    <w:rsid w:val="00101A48"/>
    <w:rsid w:val="00105376"/>
    <w:rsid w:val="00110CAE"/>
    <w:rsid w:val="00132D0A"/>
    <w:rsid w:val="0015074B"/>
    <w:rsid w:val="001864BD"/>
    <w:rsid w:val="00191502"/>
    <w:rsid w:val="001D40DD"/>
    <w:rsid w:val="00205001"/>
    <w:rsid w:val="00210629"/>
    <w:rsid w:val="00233A8D"/>
    <w:rsid w:val="00264CBB"/>
    <w:rsid w:val="002859A8"/>
    <w:rsid w:val="0029639D"/>
    <w:rsid w:val="002A0690"/>
    <w:rsid w:val="002B54F3"/>
    <w:rsid w:val="002C3D61"/>
    <w:rsid w:val="002C4166"/>
    <w:rsid w:val="002F0016"/>
    <w:rsid w:val="002F09E3"/>
    <w:rsid w:val="002F5DF2"/>
    <w:rsid w:val="00312D37"/>
    <w:rsid w:val="003178B5"/>
    <w:rsid w:val="003266C8"/>
    <w:rsid w:val="00326F90"/>
    <w:rsid w:val="00330FE1"/>
    <w:rsid w:val="00396FED"/>
    <w:rsid w:val="00425BEA"/>
    <w:rsid w:val="00442983"/>
    <w:rsid w:val="00460470"/>
    <w:rsid w:val="00465A37"/>
    <w:rsid w:val="00483154"/>
    <w:rsid w:val="00483251"/>
    <w:rsid w:val="004877E3"/>
    <w:rsid w:val="004A1B50"/>
    <w:rsid w:val="004D22A8"/>
    <w:rsid w:val="0050758E"/>
    <w:rsid w:val="005216F9"/>
    <w:rsid w:val="00585280"/>
    <w:rsid w:val="00590755"/>
    <w:rsid w:val="00593D41"/>
    <w:rsid w:val="005A7A3C"/>
    <w:rsid w:val="005D7C54"/>
    <w:rsid w:val="005F7FB9"/>
    <w:rsid w:val="00602042"/>
    <w:rsid w:val="0060466E"/>
    <w:rsid w:val="0063024D"/>
    <w:rsid w:val="00645736"/>
    <w:rsid w:val="00651E53"/>
    <w:rsid w:val="0065582F"/>
    <w:rsid w:val="00675204"/>
    <w:rsid w:val="00695B07"/>
    <w:rsid w:val="006A0830"/>
    <w:rsid w:val="006C6E64"/>
    <w:rsid w:val="00707DE2"/>
    <w:rsid w:val="00713838"/>
    <w:rsid w:val="00713E14"/>
    <w:rsid w:val="0073200B"/>
    <w:rsid w:val="00747E95"/>
    <w:rsid w:val="00752DD6"/>
    <w:rsid w:val="00753D4B"/>
    <w:rsid w:val="0076120B"/>
    <w:rsid w:val="007A162D"/>
    <w:rsid w:val="007A2249"/>
    <w:rsid w:val="007A440F"/>
    <w:rsid w:val="007A5DA4"/>
    <w:rsid w:val="007B545C"/>
    <w:rsid w:val="007C7417"/>
    <w:rsid w:val="007D42DD"/>
    <w:rsid w:val="0086230F"/>
    <w:rsid w:val="00872A5B"/>
    <w:rsid w:val="008A5BEE"/>
    <w:rsid w:val="008C41FA"/>
    <w:rsid w:val="008E412C"/>
    <w:rsid w:val="008E55BD"/>
    <w:rsid w:val="008F1F94"/>
    <w:rsid w:val="009222A2"/>
    <w:rsid w:val="00946796"/>
    <w:rsid w:val="00946955"/>
    <w:rsid w:val="00947C8E"/>
    <w:rsid w:val="009635BC"/>
    <w:rsid w:val="00990DDF"/>
    <w:rsid w:val="009916D3"/>
    <w:rsid w:val="009C1775"/>
    <w:rsid w:val="009E034B"/>
    <w:rsid w:val="009E0B46"/>
    <w:rsid w:val="009E1921"/>
    <w:rsid w:val="009E6C47"/>
    <w:rsid w:val="009E7A14"/>
    <w:rsid w:val="00A04FE9"/>
    <w:rsid w:val="00A06CFA"/>
    <w:rsid w:val="00A11070"/>
    <w:rsid w:val="00A52FCC"/>
    <w:rsid w:val="00A54B5F"/>
    <w:rsid w:val="00A72A42"/>
    <w:rsid w:val="00A8481A"/>
    <w:rsid w:val="00AA1D8D"/>
    <w:rsid w:val="00AA2313"/>
    <w:rsid w:val="00AC0504"/>
    <w:rsid w:val="00AC4706"/>
    <w:rsid w:val="00AD1AA8"/>
    <w:rsid w:val="00AE0446"/>
    <w:rsid w:val="00AE4534"/>
    <w:rsid w:val="00AF147A"/>
    <w:rsid w:val="00AF2C07"/>
    <w:rsid w:val="00B03DD1"/>
    <w:rsid w:val="00B26978"/>
    <w:rsid w:val="00B47730"/>
    <w:rsid w:val="00B6436F"/>
    <w:rsid w:val="00B90E09"/>
    <w:rsid w:val="00B96FB9"/>
    <w:rsid w:val="00BA0B8E"/>
    <w:rsid w:val="00BA6B1B"/>
    <w:rsid w:val="00BF1C67"/>
    <w:rsid w:val="00C01853"/>
    <w:rsid w:val="00C06BED"/>
    <w:rsid w:val="00C12D09"/>
    <w:rsid w:val="00C42297"/>
    <w:rsid w:val="00C72177"/>
    <w:rsid w:val="00C93776"/>
    <w:rsid w:val="00CA5F09"/>
    <w:rsid w:val="00CB0664"/>
    <w:rsid w:val="00CD705C"/>
    <w:rsid w:val="00CF420B"/>
    <w:rsid w:val="00CF52E9"/>
    <w:rsid w:val="00D113C6"/>
    <w:rsid w:val="00D268C6"/>
    <w:rsid w:val="00DB3229"/>
    <w:rsid w:val="00E1302B"/>
    <w:rsid w:val="00E477D6"/>
    <w:rsid w:val="00E778B9"/>
    <w:rsid w:val="00F22EAF"/>
    <w:rsid w:val="00F27D46"/>
    <w:rsid w:val="00F70989"/>
    <w:rsid w:val="00F73992"/>
    <w:rsid w:val="00FC5697"/>
    <w:rsid w:val="00FC693F"/>
    <w:rsid w:val="00FE1969"/>
    <w:rsid w:val="00FE4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C7417"/>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358489">
      <w:bodyDiv w:val="1"/>
      <w:marLeft w:val="0"/>
      <w:marRight w:val="0"/>
      <w:marTop w:val="0"/>
      <w:marBottom w:val="0"/>
      <w:divBdr>
        <w:top w:val="none" w:sz="0" w:space="0" w:color="auto"/>
        <w:left w:val="none" w:sz="0" w:space="0" w:color="auto"/>
        <w:bottom w:val="none" w:sz="0" w:space="0" w:color="auto"/>
        <w:right w:val="none" w:sz="0" w:space="0" w:color="auto"/>
      </w:divBdr>
      <w:divsChild>
        <w:div w:id="1411346458">
          <w:marLeft w:val="0"/>
          <w:marRight w:val="0"/>
          <w:marTop w:val="0"/>
          <w:marBottom w:val="0"/>
          <w:divBdr>
            <w:top w:val="none" w:sz="0" w:space="0" w:color="auto"/>
            <w:left w:val="none" w:sz="0" w:space="0" w:color="auto"/>
            <w:bottom w:val="none" w:sz="0" w:space="0" w:color="auto"/>
            <w:right w:val="none" w:sz="0" w:space="0" w:color="auto"/>
          </w:divBdr>
          <w:divsChild>
            <w:div w:id="540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DFE7-2A90-428E-920C-7C2C44F2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3396</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32</cp:revision>
  <dcterms:created xsi:type="dcterms:W3CDTF">2023-03-20T20:33:00Z</dcterms:created>
  <dcterms:modified xsi:type="dcterms:W3CDTF">2024-03-17T07:09:00Z</dcterms:modified>
  <cp:category/>
</cp:coreProperties>
</file>