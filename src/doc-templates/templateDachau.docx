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spellStart"/>
      <w:proofErr w:type="gramStart"/>
      <w:r>
        <w:rPr>
          <w:rFonts w:ascii="Calibri" w:eastAsia="Calibri" w:hAnsi="Calibri" w:cs="Calibri"/>
        </w:rPr>
        <w:t>sind</w:t>
      </w:r>
      <w:proofErr w:type="spellEnd"/>
      <w:proofErr w:type="gram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einzelnen</w:t>
      </w:r>
      <w:proofErr w:type="spellEnd"/>
      <w:r>
        <w:rPr>
          <w:rFonts w:ascii="Calibri" w:eastAsia="Calibri" w:hAnsi="Calibri" w:cs="Calibri"/>
        </w:rPr>
        <w:t>:</w:t>
      </w:r>
    </w:p>
    <w:p w:rsidR="006C6E64" w:rsidRDefault="006C6E64" w:rsidP="006C6E64">
      <w:pPr>
        <w:pStyle w:val="Listenabsatz"/>
        <w:numPr>
          <w:ilvl w:val="0"/>
          <w:numId w:val="10"/>
        </w:numPr>
        <w:ind w:left="1068"/>
        <w:rPr>
          <w:rFonts w:ascii="Calibri" w:eastAsia="Calibri" w:hAnsi="Calibri" w:cs="Calibri"/>
        </w:rPr>
      </w:pPr>
      <w:proofErr w:type="spellStart"/>
      <w:r w:rsidRPr="006C6E64">
        <w:rPr>
          <w:rFonts w:ascii="Calibri" w:eastAsia="Calibri" w:hAnsi="Calibri" w:cs="Calibri"/>
          <w:lang w:val="de-DE"/>
        </w:rPr>
        <w:t>Linkytp</w:t>
      </w:r>
      <w:proofErr w:type="spellEnd"/>
      <w:r w:rsidRPr="006C6E64">
        <w:rPr>
          <w:rFonts w:ascii="Calibri" w:eastAsia="Calibri" w:hAnsi="Calibri" w:cs="Calibri"/>
          <w:lang w:val="de-DE"/>
        </w:rPr>
        <w:t xml:space="preserve">: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Ausgabedatei: Wohin die .</w:t>
      </w:r>
      <w:proofErr w:type="spellStart"/>
      <w:r w:rsidRPr="006C6E64">
        <w:rPr>
          <w:rFonts w:ascii="Calibri" w:eastAsia="Calibri" w:hAnsi="Calibri" w:cs="Calibri"/>
          <w:lang w:val="de-DE"/>
        </w:rPr>
        <w:t>docx</w:t>
      </w:r>
      <w:proofErr w:type="spellEnd"/>
      <w:r w:rsidRPr="006C6E64">
        <w:rPr>
          <w:rFonts w:ascii="Calibri" w:eastAsia="Calibri" w:hAnsi="Calibri" w:cs="Calibri"/>
          <w:lang w:val="de-DE"/>
        </w:rPr>
        <w:t xml:space="preserve">-Datei am Ende geschrieben wird. Default: wie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w:t>
      </w:r>
      <w:r w:rsidR="002859A8">
        <w:rPr>
          <w:rFonts w:ascii="Calibri" w:eastAsia="Calibri" w:hAnsi="Calibri" w:cs="Calibri"/>
          <w:lang w:val="de-DE"/>
        </w:rPr>
        <w:t xml:space="preserve">mit _f oder _b </w:t>
      </w:r>
      <w:proofErr w:type="spellStart"/>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spellEnd"/>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Selektion: Welche Touren/Termine überhaupt erfaßt werden. Unterparameter werden durch einen </w:t>
      </w:r>
      <w:proofErr w:type="spellStart"/>
      <w:r w:rsidRPr="006C6E64">
        <w:rPr>
          <w:rFonts w:ascii="Calibri" w:eastAsia="Calibri" w:hAnsi="Calibri" w:cs="Calibri"/>
          <w:lang w:val="de-DE"/>
        </w:rPr>
        <w:t>tab</w:t>
      </w:r>
      <w:proofErr w:type="spellEnd"/>
      <w:r w:rsidRPr="006C6E64">
        <w:rPr>
          <w:rFonts w:ascii="Calibri" w:eastAsia="Calibri" w:hAnsi="Calibri" w:cs="Calibri"/>
          <w:lang w:val="de-DE"/>
        </w:rPr>
        <w:t xml:space="preserve">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proofErr w:type="spellStart"/>
      <w:r>
        <w:rPr>
          <w:rFonts w:ascii="Calibri" w:eastAsia="Calibri" w:hAnsi="Calibri" w:cs="Calibri"/>
        </w:rPr>
        <w:t>Ende</w:t>
      </w:r>
      <w:proofErr w:type="spellEnd"/>
      <w:r>
        <w:rPr>
          <w:rFonts w:ascii="Calibri" w:eastAsia="Calibri" w:hAnsi="Calibri" w:cs="Calibri"/>
        </w:rPr>
        <w:t xml:space="preserve">: </w:t>
      </w:r>
      <w:proofErr w:type="spellStart"/>
      <w:r>
        <w:rPr>
          <w:rFonts w:ascii="Calibri" w:eastAsia="Calibri" w:hAnsi="Calibri" w:cs="Calibri"/>
        </w:rPr>
        <w:t>Spätester</w:t>
      </w:r>
      <w:proofErr w:type="spellEnd"/>
      <w:r>
        <w:rPr>
          <w:rFonts w:ascii="Calibri" w:eastAsia="Calibri" w:hAnsi="Calibri" w:cs="Calibri"/>
        </w:rPr>
        <w:t xml:space="preserve"> </w:t>
      </w:r>
      <w:proofErr w:type="spellStart"/>
      <w:r>
        <w:rPr>
          <w:rFonts w:ascii="Calibri" w:eastAsia="Calibri" w:hAnsi="Calibri" w:cs="Calibri"/>
        </w:rPr>
        <w:t>Termin</w:t>
      </w:r>
      <w:proofErr w:type="spellEnd"/>
      <w:r>
        <w:rPr>
          <w:rFonts w:ascii="Calibri" w:eastAsia="Calibri" w:hAnsi="Calibri" w:cs="Calibri"/>
        </w:rPr>
        <w:t xml:space="preserve"> (</w:t>
      </w:r>
      <w:proofErr w:type="spellStart"/>
      <w:r>
        <w:rPr>
          <w:rFonts w:ascii="Calibri" w:eastAsia="Calibri" w:hAnsi="Calibri" w:cs="Calibri"/>
        </w:rPr>
        <w:t>einschließlich</w:t>
      </w:r>
      <w:proofErr w:type="spellEnd"/>
      <w:r>
        <w:rPr>
          <w:rFonts w:ascii="Calibri" w:eastAsia="Calibri" w:hAnsi="Calibri" w:cs="Calibri"/>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 xml:space="preserve">Name: Name der </w:t>
      </w:r>
      <w:proofErr w:type="spellStart"/>
      <w:r>
        <w:rPr>
          <w:rFonts w:ascii="Calibri" w:eastAsia="Calibri" w:hAnsi="Calibri" w:cs="Calibri"/>
        </w:rPr>
        <w:t>Selektion</w:t>
      </w:r>
      <w:proofErr w:type="spellEnd"/>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Titelenthältnicht</w:t>
      </w:r>
      <w:proofErr w:type="spellEnd"/>
      <w:r w:rsidRPr="006C6E64">
        <w:rPr>
          <w:rFonts w:ascii="Calibri" w:eastAsia="Calibri" w:hAnsi="Calibri" w:cs="Calibri"/>
          <w:lang w:val="de-DE"/>
        </w:rPr>
        <w: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Terminnr</w:t>
      </w:r>
      <w:proofErr w:type="spellEnd"/>
      <w:r w:rsidRPr="006C6E64">
        <w:rPr>
          <w:rFonts w:ascii="Calibri" w:eastAsia="Calibri" w:hAnsi="Calibri" w:cs="Calibri"/>
          <w:lang w:val="de-DE"/>
        </w:rPr>
        <w:t>: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Nichtterminnr</w:t>
      </w:r>
      <w:proofErr w:type="spellEnd"/>
      <w:r w:rsidRPr="006C6E64">
        <w:rPr>
          <w:rFonts w:ascii="Calibri" w:eastAsia="Calibri" w:hAnsi="Calibri" w:cs="Calibri"/>
          <w:lang w:val="de-DE"/>
        </w:rPr>
        <w:t>: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 xml:space="preserve">Merkmalenthält: Termin wird ausgewählt, wenn mindestens eines der Merkmale des Termins, wie Infoladen, Stammtisch, Öffentliche Arbeitsgruppe, </w:t>
      </w:r>
      <w:proofErr w:type="spellStart"/>
      <w:r w:rsidRPr="006C6E64">
        <w:rPr>
          <w:rFonts w:ascii="Calibri" w:eastAsia="Calibri" w:hAnsi="Calibri" w:cs="Calibri"/>
          <w:lang w:val="de-DE"/>
        </w:rPr>
        <w:t>Aktiventreff</w:t>
      </w:r>
      <w:proofErr w:type="spellEnd"/>
      <w:r w:rsidRPr="006C6E64">
        <w:rPr>
          <w:rFonts w:ascii="Calibri" w:eastAsia="Calibri" w:hAnsi="Calibri" w:cs="Calibri"/>
          <w:lang w:val="de-DE"/>
        </w:rPr>
        <w:t>, Fahrradmesse, einen dieser Werte enthält.</w:t>
      </w:r>
    </w:p>
    <w:p w:rsidR="006C6E64" w:rsidRDefault="006C6E64" w:rsidP="006C6E64">
      <w:pPr>
        <w:pStyle w:val="Listenabsatz"/>
        <w:numPr>
          <w:ilvl w:val="0"/>
          <w:numId w:val="11"/>
        </w:numPr>
        <w:rPr>
          <w:rFonts w:ascii="Calibri" w:eastAsia="Calibri" w:hAnsi="Calibri" w:cs="Calibri"/>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 xml:space="preserve">: Keine, eine oder mehrere Selektionen, mit denen Untergruppen von Touren gebildet werden. </w:t>
      </w:r>
      <w:proofErr w:type="spellStart"/>
      <w:r>
        <w:rPr>
          <w:rFonts w:ascii="Calibri" w:eastAsia="Calibri" w:hAnsi="Calibri" w:cs="Calibri"/>
        </w:rPr>
        <w:t>Sonst</w:t>
      </w:r>
      <w:proofErr w:type="spellEnd"/>
      <w:r>
        <w:rPr>
          <w:rFonts w:ascii="Calibri" w:eastAsia="Calibri" w:hAnsi="Calibri" w:cs="Calibri"/>
        </w:rPr>
        <w:t xml:space="preserve"> </w:t>
      </w:r>
      <w:proofErr w:type="spellStart"/>
      <w:r>
        <w:rPr>
          <w:rFonts w:ascii="Calibri" w:eastAsia="Calibri" w:hAnsi="Calibri" w:cs="Calibri"/>
        </w:rPr>
        <w:t>wie</w:t>
      </w:r>
      <w:proofErr w:type="spellEnd"/>
      <w:r>
        <w:rPr>
          <w:rFonts w:ascii="Calibri" w:eastAsia="Calibri" w:hAnsi="Calibri" w:cs="Calibri"/>
        </w:rPr>
        <w:t xml:space="preserve"> </w:t>
      </w:r>
      <w:proofErr w:type="spellStart"/>
      <w:r>
        <w:rPr>
          <w:rFonts w:ascii="Calibri" w:eastAsia="Calibri" w:hAnsi="Calibri" w:cs="Calibri"/>
        </w:rPr>
        <w:t>Termine</w:t>
      </w:r>
      <w:proofErr w:type="spellEnd"/>
      <w:r>
        <w:rPr>
          <w:rFonts w:ascii="Calibri" w:eastAsia="Calibri" w:hAnsi="Calibri" w:cs="Calibri"/>
        </w:rPr>
        <w: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Tournr</w:t>
      </w:r>
      <w:proofErr w:type="spellEnd"/>
      <w:r w:rsidRPr="006C6E64">
        <w:rPr>
          <w:rFonts w:ascii="Calibri" w:eastAsia="Calibri" w:hAnsi="Calibri" w:cs="Calibri"/>
          <w:lang w:val="de-DE"/>
        </w:rPr>
        <w:t xml:space="preserve">: Tour wird ausgewählt, wenn die Nummer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Nichttournr</w:t>
      </w:r>
      <w:proofErr w:type="spellEnd"/>
      <w:r w:rsidRPr="006C6E64">
        <w:rPr>
          <w:rFonts w:ascii="Calibri" w:eastAsia="Calibri" w:hAnsi="Calibri" w:cs="Calibri"/>
          <w:lang w:val="de-DE"/>
        </w:rPr>
        <w:t xml:space="preserve">: Tour wird ausgewählt, wenn die Nummer nicht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520936"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Alles, Tourenrad, Rennrad, oder Mountainbike. </w:t>
      </w:r>
      <w:r w:rsidRPr="00520936">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proofErr w:type="spellStart"/>
      <w:r>
        <w:rPr>
          <w:rFonts w:ascii="Calibri" w:eastAsia="Calibri" w:hAnsi="Calibri" w:cs="Calibri"/>
        </w:rPr>
        <w:t>Kategorie</w:t>
      </w:r>
      <w:proofErr w:type="spellEnd"/>
      <w:r>
        <w:rPr>
          <w:rFonts w:ascii="Calibri" w:eastAsia="Calibri" w:hAnsi="Calibri" w:cs="Calibri"/>
        </w:rPr>
        <w:t xml:space="preserve">: </w:t>
      </w:r>
      <w:proofErr w:type="spellStart"/>
      <w:r>
        <w:rPr>
          <w:rFonts w:ascii="Calibri" w:eastAsia="Calibri" w:hAnsi="Calibri" w:cs="Calibri"/>
        </w:rPr>
        <w:t>Tagestour</w:t>
      </w:r>
      <w:proofErr w:type="spellEnd"/>
      <w:r>
        <w:rPr>
          <w:rFonts w:ascii="Calibri" w:eastAsia="Calibri" w:hAnsi="Calibri" w:cs="Calibri"/>
        </w:rPr>
        <w:t xml:space="preserve">, </w:t>
      </w:r>
      <w:proofErr w:type="spellStart"/>
      <w:r>
        <w:rPr>
          <w:rFonts w:ascii="Calibri" w:eastAsia="Calibri" w:hAnsi="Calibri" w:cs="Calibri"/>
        </w:rPr>
        <w:t>Halbtagstour</w:t>
      </w:r>
      <w:proofErr w:type="spellEnd"/>
      <w:r>
        <w:rPr>
          <w:rFonts w:ascii="Calibri" w:eastAsia="Calibri" w:hAnsi="Calibri" w:cs="Calibri"/>
        </w:rPr>
        <w:t xml:space="preserve">, </w:t>
      </w:r>
      <w:proofErr w:type="spellStart"/>
      <w:r>
        <w:rPr>
          <w:rFonts w:ascii="Calibri" w:eastAsia="Calibri" w:hAnsi="Calibri" w:cs="Calibri"/>
        </w:rPr>
        <w:t>Feierabendtour</w:t>
      </w:r>
      <w:proofErr w:type="spellEnd"/>
      <w:r>
        <w:rPr>
          <w:rFonts w:ascii="Calibri" w:eastAsia="Calibri" w:hAnsi="Calibri" w:cs="Calibri"/>
        </w:rPr>
        <w:t xml:space="preserve">, </w:t>
      </w:r>
      <w:proofErr w:type="spellStart"/>
      <w:r>
        <w:rPr>
          <w:rFonts w:ascii="Calibri" w:eastAsia="Calibri" w:hAnsi="Calibri" w:cs="Calibri"/>
        </w:rPr>
        <w:t>Mehrtagestour</w:t>
      </w:r>
      <w:proofErr w:type="spellEnd"/>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Linktyp</w:t>
      </w:r>
      <w:proofErr w:type="spellEnd"/>
      <w:r w:rsidRPr="006C6E64">
        <w:rPr>
          <w:rFonts w:ascii="Calibri" w:eastAsia="Calibri" w:hAnsi="Calibri" w:cs="Calibri"/>
          <w:lang w:val="de-DE"/>
        </w:rPr>
        <w:t xml:space="preserve">: </w:t>
      </w:r>
      <w:r w:rsidR="00520936">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 xml:space="preserve">Gliederungen: </w:t>
      </w:r>
      <w:r w:rsidR="00520936">
        <w:rPr>
          <w:rFonts w:ascii="Calibri" w:eastAsia="Calibri" w:hAnsi="Calibri" w:cs="Calibri"/>
          <w:lang w:val="de-DE"/>
        </w:rPr>
        <w:t>152021</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MitUnterglie</w:t>
      </w:r>
      <w:r w:rsidR="008F1F94">
        <w:rPr>
          <w:rFonts w:ascii="Calibri" w:eastAsia="Calibri" w:hAnsi="Calibri" w:cs="Calibri"/>
          <w:lang w:val="de-DE"/>
        </w:rPr>
        <w:t>derungen</w:t>
      </w:r>
      <w:proofErr w:type="spellEnd"/>
      <w:r w:rsidR="008F1F94">
        <w:rPr>
          <w:rFonts w:ascii="Calibri" w:eastAsia="Calibri" w:hAnsi="Calibri" w:cs="Calibri"/>
          <w:lang w:val="de-DE"/>
        </w:rPr>
        <w:t>: ja</w:t>
      </w:r>
      <w:r w:rsidR="008F1F94">
        <w:rPr>
          <w:rFonts w:ascii="Calibri" w:eastAsia="Calibri" w:hAnsi="Calibri" w:cs="Calibri"/>
          <w:lang w:val="de-DE"/>
        </w:rPr>
        <w:br/>
      </w:r>
      <w:r w:rsidR="008F1F94">
        <w:rPr>
          <w:rFonts w:ascii="Calibri" w:eastAsia="Calibri" w:hAnsi="Calibri" w:cs="Calibri"/>
          <w:lang w:val="de-DE"/>
        </w:rPr>
        <w:tab/>
        <w:t xml:space="preserve">Beginn: </w:t>
      </w:r>
      <w:r w:rsidR="001F7888">
        <w:rPr>
          <w:rFonts w:ascii="Calibri" w:eastAsia="Calibri" w:hAnsi="Calibri" w:cs="Calibri"/>
          <w:lang w:val="de-DE"/>
        </w:rPr>
        <w:t>0</w:t>
      </w:r>
      <w:r w:rsidR="003973DD">
        <w:rPr>
          <w:rFonts w:ascii="Calibri" w:eastAsia="Calibri" w:hAnsi="Calibri" w:cs="Calibri"/>
          <w:lang w:val="de-DE"/>
        </w:rPr>
        <w:t>8</w:t>
      </w:r>
      <w:r w:rsidR="008F1F94">
        <w:rPr>
          <w:rFonts w:ascii="Calibri" w:eastAsia="Calibri" w:hAnsi="Calibri" w:cs="Calibri"/>
          <w:lang w:val="de-DE"/>
        </w:rPr>
        <w:t>.</w:t>
      </w:r>
      <w:r w:rsidR="003973DD">
        <w:rPr>
          <w:rFonts w:ascii="Calibri" w:eastAsia="Calibri" w:hAnsi="Calibri" w:cs="Calibri"/>
          <w:lang w:val="de-DE"/>
        </w:rPr>
        <w:t>06</w:t>
      </w:r>
      <w:r w:rsidR="001F7888">
        <w:rPr>
          <w:rFonts w:ascii="Calibri" w:eastAsia="Calibri" w:hAnsi="Calibri" w:cs="Calibri"/>
          <w:lang w:val="de-DE"/>
        </w:rPr>
        <w:t>.2019</w:t>
      </w:r>
      <w:r w:rsidR="008F1F94">
        <w:rPr>
          <w:rFonts w:ascii="Calibri" w:eastAsia="Calibri" w:hAnsi="Calibri" w:cs="Calibri"/>
          <w:lang w:val="de-DE"/>
        </w:rPr>
        <w:br/>
      </w:r>
      <w:r w:rsidR="008F1F94">
        <w:rPr>
          <w:rFonts w:ascii="Calibri" w:eastAsia="Calibri" w:hAnsi="Calibri" w:cs="Calibri"/>
          <w:lang w:val="de-DE"/>
        </w:rPr>
        <w:tab/>
        <w:t xml:space="preserve">Ende: </w:t>
      </w:r>
      <w:r w:rsidR="001F7888">
        <w:rPr>
          <w:rFonts w:ascii="Calibri" w:eastAsia="Calibri" w:hAnsi="Calibri" w:cs="Calibri"/>
          <w:lang w:val="de-DE"/>
        </w:rPr>
        <w:t>31</w:t>
      </w:r>
      <w:r w:rsidR="008F1F94">
        <w:rPr>
          <w:rFonts w:ascii="Calibri" w:eastAsia="Calibri" w:hAnsi="Calibri" w:cs="Calibri"/>
          <w:lang w:val="de-DE"/>
        </w:rPr>
        <w:t>.</w:t>
      </w:r>
      <w:r w:rsidR="000767DE">
        <w:rPr>
          <w:rFonts w:ascii="Calibri" w:eastAsia="Calibri" w:hAnsi="Calibri" w:cs="Calibri"/>
          <w:lang w:val="de-DE"/>
        </w:rPr>
        <w:t>1</w:t>
      </w:r>
      <w:r w:rsidR="001F7888">
        <w:rPr>
          <w:rFonts w:ascii="Calibri" w:eastAsia="Calibri" w:hAnsi="Calibri" w:cs="Calibri"/>
          <w:lang w:val="de-DE"/>
        </w:rPr>
        <w:t>2</w:t>
      </w:r>
      <w:r w:rsidR="008F1F94">
        <w:rPr>
          <w:rFonts w:ascii="Calibri" w:eastAsia="Calibri" w:hAnsi="Calibri" w:cs="Calibri"/>
          <w:lang w:val="de-DE"/>
        </w:rPr>
        <w:t>.201</w:t>
      </w:r>
      <w:r w:rsidR="001F7888">
        <w:rPr>
          <w:rFonts w:ascii="Calibri" w:eastAsia="Calibri" w:hAnsi="Calibri" w:cs="Calibri"/>
          <w:lang w:val="de-DE"/>
        </w:rPr>
        <w:t>9</w:t>
      </w:r>
    </w:p>
    <w:p w:rsidR="002A0690" w:rsidRPr="006C6E64" w:rsidRDefault="002A0690" w:rsidP="00520936">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proofErr w:type="spellStart"/>
      <w:r w:rsidR="00520936">
        <w:rPr>
          <w:rFonts w:ascii="Calibri" w:eastAsia="Calibri" w:hAnsi="Calibri" w:cs="Calibri"/>
          <w:lang w:val="de-DE"/>
        </w:rPr>
        <w:t>AlleTermine</w:t>
      </w:r>
      <w:proofErr w:type="spellEnd"/>
      <w:r w:rsidR="0084742B">
        <w:rPr>
          <w:rFonts w:ascii="Calibri" w:eastAsia="Calibri" w:hAnsi="Calibri" w:cs="Calibri"/>
          <w:lang w:val="de-DE"/>
        </w:rPr>
        <w:br/>
      </w:r>
      <w:r w:rsidR="0084742B" w:rsidRPr="006C6E64">
        <w:rPr>
          <w:rFonts w:ascii="Calibri" w:eastAsia="Calibri" w:hAnsi="Calibri" w:cs="Calibri"/>
          <w:lang w:val="de-DE"/>
        </w:rPr>
        <w:tab/>
      </w:r>
      <w:proofErr w:type="spellStart"/>
      <w:r w:rsidR="0084742B">
        <w:rPr>
          <w:rFonts w:ascii="Calibri" w:eastAsia="Calibri" w:hAnsi="Calibri" w:cs="Calibri"/>
          <w:lang w:val="de-DE"/>
        </w:rPr>
        <w:t>Titelenthältnicht</w:t>
      </w:r>
      <w:proofErr w:type="spellEnd"/>
      <w:r w:rsidR="0084742B">
        <w:rPr>
          <w:rFonts w:ascii="Calibri" w:eastAsia="Calibri" w:hAnsi="Calibri" w:cs="Calibri"/>
          <w:lang w:val="de-DE"/>
        </w:rPr>
        <w:t xml:space="preserve">: Critical </w:t>
      </w:r>
      <w:proofErr w:type="spellStart"/>
      <w:r w:rsidR="0084742B">
        <w:rPr>
          <w:rFonts w:ascii="Calibri" w:eastAsia="Calibri" w:hAnsi="Calibri" w:cs="Calibri"/>
          <w:lang w:val="de-DE"/>
        </w:rPr>
        <w:t>Mass</w:t>
      </w:r>
      <w:proofErr w:type="spellEnd"/>
      <w:r w:rsidR="00A868D6">
        <w:rPr>
          <w:rFonts w:ascii="Calibri" w:eastAsia="Calibri" w:hAnsi="Calibri" w:cs="Calibri"/>
          <w:lang w:val="de-DE"/>
        </w:rPr>
        <w:br/>
      </w:r>
      <w:r w:rsidR="0084742B">
        <w:rPr>
          <w:rFonts w:ascii="Calibri" w:eastAsia="Calibri" w:hAnsi="Calibri" w:cs="Calibri"/>
          <w:lang w:val="de-DE"/>
        </w:rPr>
        <w:br/>
      </w:r>
      <w:r w:rsidR="00A868D6" w:rsidRPr="006C6E64">
        <w:rPr>
          <w:rFonts w:ascii="Calibri" w:eastAsia="Calibri" w:hAnsi="Calibri" w:cs="Calibri"/>
          <w:lang w:val="de-DE"/>
        </w:rPr>
        <w:tab/>
        <w:t xml:space="preserve">Name: </w:t>
      </w:r>
      <w:proofErr w:type="spellStart"/>
      <w:r w:rsidR="00A868D6">
        <w:rPr>
          <w:rFonts w:ascii="Calibri" w:eastAsia="Calibri" w:hAnsi="Calibri" w:cs="Calibri"/>
          <w:lang w:val="de-DE"/>
        </w:rPr>
        <w:t>CritMass</w:t>
      </w:r>
      <w:proofErr w:type="spellEnd"/>
      <w:r w:rsidR="00A868D6">
        <w:rPr>
          <w:rFonts w:ascii="Calibri" w:eastAsia="Calibri" w:hAnsi="Calibri" w:cs="Calibri"/>
          <w:lang w:val="de-DE"/>
        </w:rPr>
        <w:br/>
      </w:r>
      <w:r w:rsidR="00A868D6" w:rsidRPr="006C6E64">
        <w:rPr>
          <w:rFonts w:ascii="Calibri" w:eastAsia="Calibri" w:hAnsi="Calibri" w:cs="Calibri"/>
          <w:lang w:val="de-DE"/>
        </w:rPr>
        <w:tab/>
      </w:r>
      <w:r w:rsidR="00A868D6">
        <w:rPr>
          <w:rFonts w:ascii="Calibri" w:eastAsia="Calibri" w:hAnsi="Calibri" w:cs="Calibri"/>
          <w:lang w:val="de-DE"/>
        </w:rPr>
        <w:t xml:space="preserve">Titelenthält: Critical </w:t>
      </w:r>
      <w:proofErr w:type="spellStart"/>
      <w:r w:rsidR="00A868D6">
        <w:rPr>
          <w:rFonts w:ascii="Calibri" w:eastAsia="Calibri" w:hAnsi="Calibri" w:cs="Calibri"/>
          <w:lang w:val="de-DE"/>
        </w:rPr>
        <w:t>Mass</w:t>
      </w:r>
      <w:proofErr w:type="spellEnd"/>
      <w:r w:rsidR="00A868D6">
        <w:rPr>
          <w:rFonts w:ascii="Calibri" w:eastAsia="Calibri" w:hAnsi="Calibri" w:cs="Calibri"/>
          <w:lang w:val="de-DE"/>
        </w:rPr>
        <w:br/>
      </w:r>
    </w:p>
    <w:p w:rsidR="00BF1C67" w:rsidRPr="0084742B" w:rsidRDefault="006C6E64" w:rsidP="00520936">
      <w:pPr>
        <w:rPr>
          <w:rFonts w:ascii="Calibri" w:eastAsia="Calibri" w:hAnsi="Calibri" w:cs="Calibri"/>
          <w:lang w:val="de-DE"/>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w:t>
      </w:r>
      <w:r w:rsidRPr="006C6E64">
        <w:rPr>
          <w:rFonts w:ascii="Calibri" w:eastAsia="Calibri" w:hAnsi="Calibri" w:cs="Calibri"/>
          <w:lang w:val="de-DE"/>
        </w:rPr>
        <w:br/>
      </w:r>
      <w:r w:rsidRPr="006C6E64">
        <w:rPr>
          <w:rFonts w:ascii="Calibri" w:eastAsia="Calibri" w:hAnsi="Calibri" w:cs="Calibri"/>
          <w:lang w:val="de-DE"/>
        </w:rPr>
        <w:tab/>
        <w:t xml:space="preserve">Name: </w:t>
      </w:r>
      <w:proofErr w:type="spellStart"/>
      <w:r w:rsidR="00520936">
        <w:rPr>
          <w:rFonts w:ascii="Calibri" w:eastAsia="Calibri" w:hAnsi="Calibri" w:cs="Calibri"/>
          <w:lang w:val="de-DE"/>
        </w:rPr>
        <w:t>AlleTouren</w:t>
      </w:r>
      <w:proofErr w:type="spellEnd"/>
      <w:r w:rsidRPr="006C6E64">
        <w:rPr>
          <w:rFonts w:ascii="Calibri" w:eastAsia="Calibri" w:hAnsi="Calibri" w:cs="Calibri"/>
          <w:lang w:val="de-DE"/>
        </w:rPr>
        <w:br/>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6C6E64" w:rsidRPr="006C6E64">
        <w:rPr>
          <w:color w:val="0F4A7C"/>
          <w:sz w:val="72"/>
          <w:szCs w:val="72"/>
          <w:lang w:val="de-DE"/>
        </w:rPr>
        <w:t>Medieninformation</w:t>
      </w:r>
      <w:r w:rsidR="006C6E64" w:rsidRPr="006C6E64">
        <w:rPr>
          <w:color w:val="0F4A7C"/>
          <w:sz w:val="72"/>
          <w:szCs w:val="72"/>
          <w:lang w:val="de-DE"/>
        </w:rPr>
        <w:tab/>
      </w:r>
      <w:r w:rsidR="006C6E64" w:rsidRPr="006C6E64">
        <w:rPr>
          <w:color w:val="0F4A7C"/>
          <w:sz w:val="72"/>
          <w:szCs w:val="72"/>
          <w:lang w:val="de-DE"/>
        </w:rPr>
        <w:tab/>
      </w:r>
      <w:r w:rsidR="006C6E64" w:rsidRPr="006C6E64">
        <w:rPr>
          <w:color w:val="0F4A7C"/>
          <w:sz w:val="72"/>
          <w:szCs w:val="72"/>
          <w:lang w:val="de-DE"/>
        </w:rPr>
        <w:tab/>
      </w:r>
    </w:p>
    <w:p w:rsidR="006C6E64" w:rsidRPr="0005656F" w:rsidRDefault="006C6E64" w:rsidP="006C6E64">
      <w:pPr>
        <w:jc w:val="right"/>
        <w:rPr>
          <w:lang w:val="fr-FR"/>
        </w:rPr>
      </w:pPr>
      <w:r w:rsidRPr="0005656F">
        <w:rPr>
          <w:lang w:val="fr-FR"/>
        </w:rPr>
        <w:t>${</w:t>
      </w:r>
      <w:proofErr w:type="spellStart"/>
      <w:r w:rsidRPr="0005656F">
        <w:rPr>
          <w:lang w:val="fr-FR"/>
        </w:rPr>
        <w:t>heute</w:t>
      </w:r>
      <w:proofErr w:type="spellEnd"/>
      <w:r w:rsidRPr="0005656F">
        <w:rPr>
          <w:lang w:val="fr-FR"/>
        </w:rPr>
        <w:t>}.</w:t>
      </w:r>
      <w:proofErr w:type="spellStart"/>
      <w:proofErr w:type="gramStart"/>
      <w:r w:rsidRPr="0005656F">
        <w:rPr>
          <w:lang w:val="fr-FR"/>
        </w:rPr>
        <w:t>fmt</w:t>
      </w:r>
      <w:proofErr w:type="spellEnd"/>
      <w:r w:rsidRPr="0005656F">
        <w:rPr>
          <w:lang w:val="fr-FR"/>
        </w:rPr>
        <w:t>(</w:t>
      </w:r>
      <w:proofErr w:type="gramEnd"/>
      <w:r w:rsidRPr="0005656F">
        <w:rPr>
          <w:lang w:val="fr-FR"/>
        </w:rPr>
        <w:t>%d. %B %Y)</w:t>
      </w:r>
    </w:p>
    <w:p w:rsidR="006C6E64" w:rsidRPr="002E0271" w:rsidRDefault="006C6E64" w:rsidP="006C6E64">
      <w:pPr>
        <w:pStyle w:val="berschrift2"/>
        <w:rPr>
          <w:rFonts w:eastAsia="Times New Roman"/>
          <w:lang w:val="fr-FR"/>
        </w:rPr>
      </w:pPr>
      <w:proofErr w:type="spellStart"/>
      <w:r w:rsidRPr="002E0271">
        <w:rPr>
          <w:rFonts w:eastAsia="Times New Roman"/>
          <w:lang w:val="fr-FR"/>
        </w:rPr>
        <w:t>Veranstaltungen</w:t>
      </w:r>
      <w:proofErr w:type="spellEnd"/>
      <w:r w:rsidRPr="002E0271">
        <w:rPr>
          <w:rFonts w:eastAsia="Times New Roman"/>
          <w:lang w:val="fr-FR"/>
        </w:rPr>
        <w:t xml:space="preserve"> </w:t>
      </w:r>
      <w:r w:rsidR="008F1F94" w:rsidRPr="002E0271">
        <w:rPr>
          <w:rFonts w:eastAsia="Times New Roman"/>
          <w:lang w:val="fr-FR"/>
        </w:rPr>
        <w:t>201</w:t>
      </w:r>
      <w:r w:rsidR="00520936" w:rsidRPr="002E0271">
        <w:rPr>
          <w:rFonts w:eastAsia="Times New Roman"/>
          <w:lang w:val="fr-FR"/>
        </w:rPr>
        <w:t>9</w:t>
      </w:r>
    </w:p>
    <w:p w:rsidR="006C6E64" w:rsidRPr="002E0271" w:rsidRDefault="008F1F94" w:rsidP="00210629">
      <w:pPr>
        <w:pStyle w:val="berschrift1"/>
        <w:rPr>
          <w:lang w:val="fr-FR"/>
        </w:rPr>
      </w:pPr>
      <w:proofErr w:type="spellStart"/>
      <w:r w:rsidRPr="002E0271">
        <w:rPr>
          <w:lang w:val="fr-FR"/>
        </w:rPr>
        <w:t>Alle</w:t>
      </w:r>
      <w:proofErr w:type="spellEnd"/>
      <w:r w:rsidRPr="002E0271">
        <w:rPr>
          <w:lang w:val="fr-FR"/>
        </w:rPr>
        <w:t xml:space="preserve"> </w:t>
      </w:r>
      <w:proofErr w:type="spellStart"/>
      <w:r w:rsidR="00520936" w:rsidRPr="002E0271">
        <w:rPr>
          <w:lang w:val="fr-FR"/>
        </w:rPr>
        <w:t>T</w:t>
      </w:r>
      <w:r w:rsidRPr="002E0271">
        <w:rPr>
          <w:lang w:val="fr-FR"/>
        </w:rPr>
        <w:t>ouren</w:t>
      </w:r>
      <w:proofErr w:type="spellEnd"/>
    </w:p>
    <w:p w:rsidR="002A5B34" w:rsidRDefault="006C6E64" w:rsidP="006C6E64">
      <w:pPr>
        <w:spacing w:after="0"/>
        <w:rPr>
          <w:lang w:val="fr-FR"/>
        </w:rPr>
      </w:pPr>
      <w:r w:rsidRPr="002E0271">
        <w:rPr>
          <w:lang w:val="fr-FR"/>
        </w:rPr>
        <w:t>/</w:t>
      </w:r>
      <w:proofErr w:type="spellStart"/>
      <w:r w:rsidRPr="002E0271">
        <w:rPr>
          <w:lang w:val="fr-FR"/>
        </w:rPr>
        <w:t>template</w:t>
      </w:r>
      <w:proofErr w:type="spellEnd"/>
      <w:r w:rsidRPr="002E0271">
        <w:rPr>
          <w:lang w:val="fr-FR"/>
        </w:rPr>
        <w:t xml:space="preserve"> /tour /</w:t>
      </w:r>
      <w:proofErr w:type="spellStart"/>
      <w:r w:rsidRPr="002E0271">
        <w:rPr>
          <w:lang w:val="fr-FR"/>
        </w:rPr>
        <w:t>selektion</w:t>
      </w:r>
      <w:proofErr w:type="spellEnd"/>
      <w:r w:rsidRPr="002E0271">
        <w:rPr>
          <w:lang w:val="fr-FR"/>
        </w:rPr>
        <w:t>=</w:t>
      </w:r>
      <w:proofErr w:type="spellStart"/>
      <w:r w:rsidR="00520936" w:rsidRPr="002E0271">
        <w:rPr>
          <w:lang w:val="fr-FR"/>
        </w:rPr>
        <w:t>Alle</w:t>
      </w:r>
      <w:r w:rsidRPr="002E0271">
        <w:rPr>
          <w:lang w:val="fr-FR"/>
        </w:rPr>
        <w:t>Touren</w:t>
      </w:r>
      <w:proofErr w:type="spellEnd"/>
    </w:p>
    <w:p w:rsidR="00C6353E" w:rsidRDefault="002A5B34" w:rsidP="006C6E64">
      <w:pPr>
        <w:spacing w:after="0"/>
        <w:rPr>
          <w:lang w:val="fr-FR"/>
        </w:rPr>
      </w:pPr>
      <w:proofErr w:type="spellStart"/>
      <w:r w:rsidRPr="00C6353E">
        <w:rPr>
          <w:b/>
          <w:lang w:val="fr-FR"/>
        </w:rPr>
        <w:t>Typ</w:t>
      </w:r>
      <w:proofErr w:type="spellEnd"/>
      <w:r w:rsidRPr="00C6353E">
        <w:rPr>
          <w:b/>
          <w:lang w:val="fr-FR"/>
        </w:rPr>
        <w:t>:</w:t>
      </w:r>
      <w:r>
        <w:rPr>
          <w:lang w:val="fr-FR"/>
        </w:rPr>
        <w:t xml:space="preserve"> ${</w:t>
      </w:r>
      <w:proofErr w:type="spellStart"/>
      <w:r>
        <w:rPr>
          <w:lang w:val="fr-FR"/>
        </w:rPr>
        <w:t>kategorie</w:t>
      </w:r>
      <w:proofErr w:type="spellEnd"/>
      <w:r>
        <w:rPr>
          <w:lang w:val="fr-FR"/>
        </w:rPr>
        <w:t>}</w:t>
      </w:r>
    </w:p>
    <w:p w:rsidR="006C6E64" w:rsidRDefault="00C6353E" w:rsidP="006C6E64">
      <w:pPr>
        <w:spacing w:after="0"/>
        <w:rPr>
          <w:lang w:val="fr-FR"/>
        </w:rPr>
      </w:pPr>
      <w:proofErr w:type="spellStart"/>
      <w:r w:rsidRPr="00C6353E">
        <w:rPr>
          <w:b/>
          <w:lang w:val="fr-FR"/>
        </w:rPr>
        <w:t>Titel</w:t>
      </w:r>
      <w:proofErr w:type="spellEnd"/>
      <w:r w:rsidRPr="00C6353E">
        <w:rPr>
          <w:b/>
          <w:lang w:val="fr-FR"/>
        </w:rPr>
        <w:t>:</w:t>
      </w:r>
      <w:r>
        <w:rPr>
          <w:color w:val="EE7E0D"/>
          <w:lang w:val="fr-FR"/>
        </w:rPr>
        <w:t xml:space="preserve"> </w:t>
      </w:r>
      <w:r w:rsidR="006C6E64" w:rsidRPr="002E0271">
        <w:rPr>
          <w:color w:val="EE7E0D"/>
          <w:lang w:val="fr-FR"/>
        </w:rPr>
        <w:t>${</w:t>
      </w:r>
      <w:proofErr w:type="spellStart"/>
      <w:r w:rsidR="006C6E64" w:rsidRPr="002E0271">
        <w:rPr>
          <w:color w:val="EE7E0D"/>
          <w:lang w:val="fr-FR"/>
        </w:rPr>
        <w:t>titel</w:t>
      </w:r>
      <w:proofErr w:type="spellEnd"/>
      <w:r w:rsidR="006C6E64" w:rsidRPr="002E0271">
        <w:rPr>
          <w:color w:val="EE7E0D"/>
          <w:lang w:val="fr-FR"/>
        </w:rPr>
        <w:t>}</w:t>
      </w:r>
      <w:r w:rsidR="00AE4FCD">
        <w:rPr>
          <w:lang w:val="fr-FR"/>
        </w:rPr>
        <w:t xml:space="preserve"> </w:t>
      </w:r>
      <w:r w:rsidR="006C6E64" w:rsidRPr="002E0271">
        <w:rPr>
          <w:lang w:val="fr-FR"/>
        </w:rPr>
        <w:br/>
      </w:r>
      <w:proofErr w:type="spellStart"/>
      <w:r w:rsidR="006C6E64" w:rsidRPr="002E0271">
        <w:rPr>
          <w:b/>
          <w:lang w:val="fr-FR"/>
        </w:rPr>
        <w:t>Datum</w:t>
      </w:r>
      <w:proofErr w:type="spellEnd"/>
      <w:r w:rsidR="006C6E64" w:rsidRPr="002E0271">
        <w:rPr>
          <w:b/>
          <w:lang w:val="fr-FR"/>
        </w:rPr>
        <w:t>:</w:t>
      </w:r>
      <w:r w:rsidR="006C6E64" w:rsidRPr="002E0271">
        <w:rPr>
          <w:lang w:val="fr-FR"/>
        </w:rPr>
        <w:t xml:space="preserve"> </w:t>
      </w:r>
      <w:r w:rsidR="00520936" w:rsidRPr="002E0271">
        <w:rPr>
          <w:b/>
          <w:lang w:val="fr-FR"/>
        </w:rPr>
        <w:t>${</w:t>
      </w:r>
      <w:proofErr w:type="spellStart"/>
      <w:r w:rsidR="00520936" w:rsidRPr="002E0271">
        <w:rPr>
          <w:b/>
          <w:lang w:val="fr-FR"/>
        </w:rPr>
        <w:t>start</w:t>
      </w:r>
      <w:proofErr w:type="spellEnd"/>
      <w:r w:rsidR="00520936" w:rsidRPr="002E0271">
        <w:rPr>
          <w:b/>
          <w:lang w:val="fr-FR"/>
        </w:rPr>
        <w:t>}.</w:t>
      </w:r>
      <w:proofErr w:type="spellStart"/>
      <w:r w:rsidR="00520936" w:rsidRPr="002E0271">
        <w:rPr>
          <w:b/>
          <w:lang w:val="fr-FR"/>
        </w:rPr>
        <w:t>fmt</w:t>
      </w:r>
      <w:proofErr w:type="spellEnd"/>
      <w:r w:rsidR="00520936" w:rsidRPr="002E0271">
        <w:rPr>
          <w:b/>
          <w:lang w:val="fr-FR"/>
        </w:rPr>
        <w:t xml:space="preserve">(%A, %d. %B) </w:t>
      </w:r>
      <w:r w:rsidR="00520936" w:rsidRPr="002E0271">
        <w:rPr>
          <w:lang w:val="fr-FR"/>
        </w:rPr>
        <w:t>${</w:t>
      </w:r>
      <w:proofErr w:type="spellStart"/>
      <w:r w:rsidR="00520936" w:rsidRPr="002E0271">
        <w:rPr>
          <w:lang w:val="fr-FR"/>
        </w:rPr>
        <w:t>start</w:t>
      </w:r>
      <w:proofErr w:type="spellEnd"/>
      <w:r w:rsidR="00520936" w:rsidRPr="002E0271">
        <w:rPr>
          <w:lang w:val="fr-FR"/>
        </w:rPr>
        <w:t>}.</w:t>
      </w:r>
      <w:proofErr w:type="spellStart"/>
      <w:r w:rsidR="00520936" w:rsidRPr="002E0271">
        <w:rPr>
          <w:lang w:val="fr-FR"/>
        </w:rPr>
        <w:t>fmt</w:t>
      </w:r>
      <w:proofErr w:type="spellEnd"/>
      <w:r w:rsidR="00520936" w:rsidRPr="002E0271">
        <w:rPr>
          <w:lang w:val="fr-FR"/>
        </w:rPr>
        <w:t>(%H:%M)-${end}.</w:t>
      </w:r>
      <w:proofErr w:type="spellStart"/>
      <w:r w:rsidR="00520936" w:rsidRPr="002E0271">
        <w:rPr>
          <w:lang w:val="fr-FR"/>
        </w:rPr>
        <w:t>fmt</w:t>
      </w:r>
      <w:proofErr w:type="spellEnd"/>
      <w:r w:rsidR="00520936" w:rsidRPr="002E0271">
        <w:rPr>
          <w:lang w:val="fr-FR"/>
        </w:rPr>
        <w:t xml:space="preserve">(%H:%M)  </w:t>
      </w:r>
      <w:proofErr w:type="spellStart"/>
      <w:r w:rsidR="006C6E64" w:rsidRPr="002E0271">
        <w:rPr>
          <w:lang w:val="fr-FR"/>
        </w:rPr>
        <w:t>Uhr</w:t>
      </w:r>
      <w:proofErr w:type="spellEnd"/>
      <w:r w:rsidR="006C6E64" w:rsidRPr="002E0271">
        <w:rPr>
          <w:lang w:val="fr-FR"/>
        </w:rPr>
        <w:t xml:space="preserve">, </w:t>
      </w:r>
      <w:proofErr w:type="spellStart"/>
      <w:r w:rsidR="006C6E64" w:rsidRPr="002E0271">
        <w:rPr>
          <w:b/>
          <w:lang w:val="fr-FR"/>
        </w:rPr>
        <w:t>Schwierigkeit</w:t>
      </w:r>
      <w:proofErr w:type="spellEnd"/>
      <w:r w:rsidR="006C6E64" w:rsidRPr="002E0271">
        <w:rPr>
          <w:b/>
          <w:lang w:val="fr-FR"/>
        </w:rPr>
        <w:t xml:space="preserve">: </w:t>
      </w:r>
      <w:r w:rsidR="006C6E64" w:rsidRPr="002E0271">
        <w:rPr>
          <w:lang w:val="fr-FR"/>
        </w:rPr>
        <w:t xml:space="preserve"> ${</w:t>
      </w:r>
      <w:proofErr w:type="spellStart"/>
      <w:r w:rsidR="006C6E64" w:rsidRPr="002E0271">
        <w:rPr>
          <w:lang w:val="fr-FR"/>
        </w:rPr>
        <w:t>schwierigkeit</w:t>
      </w:r>
      <w:proofErr w:type="spellEnd"/>
      <w:r w:rsidR="006C6E64" w:rsidRPr="002E0271">
        <w:rPr>
          <w:lang w:val="fr-FR"/>
        </w:rPr>
        <w:t xml:space="preserve">}, </w:t>
      </w:r>
      <w:proofErr w:type="spellStart"/>
      <w:r w:rsidR="006C6E64" w:rsidRPr="002E0271">
        <w:rPr>
          <w:b/>
          <w:lang w:val="fr-FR"/>
        </w:rPr>
        <w:t>Strecke</w:t>
      </w:r>
      <w:proofErr w:type="spellEnd"/>
      <w:r w:rsidR="006C6E64" w:rsidRPr="002E0271">
        <w:rPr>
          <w:b/>
          <w:lang w:val="fr-FR"/>
        </w:rPr>
        <w:t>:</w:t>
      </w:r>
      <w:r w:rsidR="001E4DA9">
        <w:rPr>
          <w:lang w:val="fr-FR"/>
        </w:rPr>
        <w:t xml:space="preserve"> ${</w:t>
      </w:r>
      <w:proofErr w:type="spellStart"/>
      <w:r w:rsidR="001E4DA9">
        <w:rPr>
          <w:lang w:val="fr-FR"/>
        </w:rPr>
        <w:t>tourlänge</w:t>
      </w:r>
      <w:proofErr w:type="spellEnd"/>
      <w:r w:rsidR="001E4DA9">
        <w:rPr>
          <w:lang w:val="fr-FR"/>
        </w:rPr>
        <w:t>}</w:t>
      </w:r>
      <w:r w:rsidR="001E4DA9">
        <w:rPr>
          <w:lang w:val="fr-FR"/>
        </w:rPr>
        <w:br/>
        <w:t>${</w:t>
      </w:r>
      <w:proofErr w:type="spellStart"/>
      <w:r w:rsidR="001E4DA9">
        <w:rPr>
          <w:lang w:val="fr-FR"/>
        </w:rPr>
        <w:t>abfahrten</w:t>
      </w:r>
      <w:proofErr w:type="spellEnd"/>
      <w:r w:rsidR="001E4DA9">
        <w:rPr>
          <w:lang w:val="fr-FR"/>
        </w:rPr>
        <w:t>}</w:t>
      </w:r>
    </w:p>
    <w:p w:rsidR="001E4DA9" w:rsidRPr="002E0271" w:rsidRDefault="001E4DA9" w:rsidP="006C6E64">
      <w:pPr>
        <w:spacing w:after="0"/>
        <w:rPr>
          <w:lang w:val="fr-FR"/>
        </w:rPr>
      </w:pPr>
      <w:proofErr w:type="spellStart"/>
      <w:r w:rsidRPr="001E4DA9">
        <w:rPr>
          <w:b/>
          <w:lang w:val="fr-FR"/>
        </w:rPr>
        <w:t>Kurzbeschreibung</w:t>
      </w:r>
      <w:proofErr w:type="spellEnd"/>
      <w:r>
        <w:rPr>
          <w:lang w:val="fr-FR"/>
        </w:rPr>
        <w:t> : ${</w:t>
      </w:r>
      <w:proofErr w:type="spellStart"/>
      <w:r>
        <w:rPr>
          <w:lang w:val="fr-FR"/>
        </w:rPr>
        <w:t>kurz</w:t>
      </w:r>
      <w:proofErr w:type="spellEnd"/>
      <w:r>
        <w:rPr>
          <w:lang w:val="fr-FR"/>
        </w:rPr>
        <w:t>}</w:t>
      </w:r>
      <w:bookmarkStart w:id="0" w:name="_GoBack"/>
      <w:bookmarkEnd w:id="0"/>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2C3D61" w:rsidRDefault="006C6E6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8F1F94" w:rsidRPr="006C6E64" w:rsidRDefault="008F1F94" w:rsidP="00210629">
      <w:pPr>
        <w:pStyle w:val="berschrift1"/>
        <w:rPr>
          <w:lang w:val="de-DE"/>
        </w:rPr>
      </w:pPr>
      <w:r>
        <w:rPr>
          <w:lang w:val="de-DE"/>
        </w:rPr>
        <w:lastRenderedPageBreak/>
        <w:t xml:space="preserve">Alle </w:t>
      </w:r>
      <w:r w:rsidR="00520936">
        <w:rPr>
          <w:lang w:val="de-DE"/>
        </w:rPr>
        <w:t>Termine</w:t>
      </w:r>
      <w:r w:rsidR="008D4F06">
        <w:rPr>
          <w:lang w:val="de-DE"/>
        </w:rPr>
        <w:t xml:space="preserve"> außer Critical </w:t>
      </w:r>
      <w:proofErr w:type="spellStart"/>
      <w:r w:rsidR="008D4F06">
        <w:rPr>
          <w:lang w:val="de-DE"/>
        </w:rPr>
        <w:t>Mass</w:t>
      </w:r>
      <w:proofErr w:type="spellEnd"/>
    </w:p>
    <w:p w:rsidR="00465A37" w:rsidRPr="006C6E64" w:rsidRDefault="008F1F94" w:rsidP="00465A3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proofErr w:type="spellStart"/>
      <w:r w:rsidR="00520936">
        <w:rPr>
          <w:lang w:val="de-DE"/>
        </w:rPr>
        <w:t>AlleTermine</w:t>
      </w:r>
      <w:proofErr w:type="spellEnd"/>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00465A37" w:rsidRPr="006C6E64">
        <w:rPr>
          <w:b/>
          <w:lang w:val="de-DE"/>
        </w:rPr>
        <w:t xml:space="preserve">Kategorie: </w:t>
      </w:r>
      <w:r w:rsidR="00465A37" w:rsidRPr="006C6E64">
        <w:rPr>
          <w:lang w:val="de-DE"/>
        </w:rPr>
        <w:t>${</w:t>
      </w:r>
      <w:proofErr w:type="spellStart"/>
      <w:r w:rsidR="00465A37" w:rsidRPr="006C6E64">
        <w:rPr>
          <w:lang w:val="de-DE"/>
        </w:rPr>
        <w:t>kategorie</w:t>
      </w:r>
      <w:proofErr w:type="spellEnd"/>
      <w:r w:rsidR="00465A37" w:rsidRPr="006C6E64">
        <w:rPr>
          <w:lang w:val="de-DE"/>
        </w:rPr>
        <w:t>}</w:t>
      </w:r>
    </w:p>
    <w:p w:rsidR="0065582F" w:rsidRPr="002E0271" w:rsidRDefault="00465A37" w:rsidP="008F1F94">
      <w:pPr>
        <w:spacing w:after="0"/>
        <w:rPr>
          <w:lang w:val="en-GB"/>
        </w:rPr>
      </w:pPr>
      <w:r w:rsidRPr="002E0271">
        <w:rPr>
          <w:b/>
          <w:lang w:val="en-GB"/>
        </w:rPr>
        <w:t xml:space="preserve">Ort: </w:t>
      </w:r>
      <w:r w:rsidRPr="002E0271">
        <w:rPr>
          <w:lang w:val="en-GB"/>
        </w:rPr>
        <w:t>${city}, ${street}</w:t>
      </w:r>
    </w:p>
    <w:p w:rsidR="008F1F94" w:rsidRPr="002E0271" w:rsidRDefault="008F1F94" w:rsidP="008F1F94">
      <w:pPr>
        <w:spacing w:after="0"/>
        <w:rPr>
          <w:lang w:val="en-GB"/>
        </w:rPr>
      </w:pPr>
      <w:r w:rsidRPr="002E0271">
        <w:rPr>
          <w:lang w:val="en-GB"/>
        </w:rPr>
        <w:t>${</w:t>
      </w:r>
      <w:proofErr w:type="spellStart"/>
      <w:r w:rsidRPr="002E0271">
        <w:rPr>
          <w:lang w:val="en-GB"/>
        </w:rPr>
        <w:t>beschreibung</w:t>
      </w:r>
      <w:proofErr w:type="spellEnd"/>
      <w:r w:rsidRPr="002E0271">
        <w:rPr>
          <w:lang w:val="en-GB"/>
        </w:rPr>
        <w:t>}</w:t>
      </w:r>
    </w:p>
    <w:p w:rsidR="008F1F94" w:rsidRPr="002E0271" w:rsidRDefault="008F1F94">
      <w:pPr>
        <w:rPr>
          <w:lang w:val="en-GB"/>
        </w:rPr>
      </w:pPr>
      <w:r w:rsidRPr="002E0271">
        <w:rPr>
          <w:lang w:val="en-GB"/>
        </w:rPr>
        <w:t>/</w:t>
      </w:r>
      <w:proofErr w:type="spellStart"/>
      <w:r w:rsidRPr="002E0271">
        <w:rPr>
          <w:lang w:val="en-GB"/>
        </w:rPr>
        <w:t>endtemplate</w:t>
      </w:r>
      <w:proofErr w:type="spellEnd"/>
    </w:p>
    <w:p w:rsidR="00A868D6" w:rsidRPr="00A868D6" w:rsidRDefault="008D4F06" w:rsidP="00A868D6">
      <w:pPr>
        <w:pStyle w:val="berschrift1"/>
        <w:rPr>
          <w:lang w:val="en-GB"/>
        </w:rPr>
      </w:pPr>
      <w:r>
        <w:rPr>
          <w:lang w:val="en-GB"/>
        </w:rPr>
        <w:t>Critical Mass-</w:t>
      </w:r>
      <w:proofErr w:type="spellStart"/>
      <w:r w:rsidR="00A868D6" w:rsidRPr="00A868D6">
        <w:rPr>
          <w:lang w:val="en-GB"/>
        </w:rPr>
        <w:t>Termine</w:t>
      </w:r>
      <w:proofErr w:type="spellEnd"/>
    </w:p>
    <w:p w:rsidR="00520936" w:rsidRPr="00D53A9E" w:rsidRDefault="00A868D6" w:rsidP="00A868D6">
      <w:pPr>
        <w:spacing w:after="0"/>
        <w:rPr>
          <w:lang w:val="en-GB"/>
        </w:rPr>
      </w:pPr>
      <w:r w:rsidRPr="00A868D6">
        <w:rPr>
          <w:lang w:val="en-GB"/>
        </w:rPr>
        <w:t>/template /</w:t>
      </w:r>
      <w:proofErr w:type="spellStart"/>
      <w:r w:rsidRPr="00A868D6">
        <w:rPr>
          <w:lang w:val="en-GB"/>
        </w:rPr>
        <w:t>termin</w:t>
      </w:r>
      <w:proofErr w:type="spellEnd"/>
      <w:r w:rsidRPr="00A868D6">
        <w:rPr>
          <w:lang w:val="en-GB"/>
        </w:rPr>
        <w:t xml:space="preserve"> /</w:t>
      </w:r>
      <w:proofErr w:type="spellStart"/>
      <w:r w:rsidRPr="00A868D6">
        <w:rPr>
          <w:lang w:val="en-GB"/>
        </w:rPr>
        <w:t>selektion</w:t>
      </w:r>
      <w:proofErr w:type="spellEnd"/>
      <w:r w:rsidRPr="00A868D6">
        <w:rPr>
          <w:lang w:val="en-GB"/>
        </w:rPr>
        <w:t>=</w:t>
      </w:r>
      <w:proofErr w:type="spellStart"/>
      <w:r w:rsidRPr="00A868D6">
        <w:rPr>
          <w:lang w:val="en-GB"/>
        </w:rPr>
        <w:t>CritMass</w:t>
      </w:r>
      <w:proofErr w:type="spellEnd"/>
      <w:r w:rsidRPr="00A868D6">
        <w:rPr>
          <w:lang w:val="en-GB"/>
        </w:rPr>
        <w:br/>
      </w:r>
      <w:r w:rsidRPr="002E0271">
        <w:rPr>
          <w:lang w:val="en-GB"/>
        </w:rPr>
        <w:t>${start}.</w:t>
      </w:r>
      <w:proofErr w:type="spellStart"/>
      <w:proofErr w:type="gramStart"/>
      <w:r w:rsidRPr="002E0271">
        <w:rPr>
          <w:lang w:val="en-GB"/>
        </w:rPr>
        <w:t>fmt</w:t>
      </w:r>
      <w:proofErr w:type="spellEnd"/>
      <w:r w:rsidRPr="002E0271">
        <w:rPr>
          <w:lang w:val="en-GB"/>
        </w:rPr>
        <w:t>(</w:t>
      </w:r>
      <w:proofErr w:type="gramEnd"/>
      <w:r w:rsidRPr="002E0271">
        <w:rPr>
          <w:lang w:val="en-GB"/>
        </w:rPr>
        <w:t>%A, %d. %B</w:t>
      </w:r>
      <w:r w:rsidR="00D53A9E" w:rsidRPr="002E0271">
        <w:rPr>
          <w:lang w:val="en-GB"/>
        </w:rPr>
        <w:t xml:space="preserve"> %H:%M)</w:t>
      </w:r>
      <w:r w:rsidR="00D53A9E" w:rsidRPr="00A868D6">
        <w:rPr>
          <w:lang w:val="en-GB"/>
        </w:rPr>
        <w:t xml:space="preserve"> </w:t>
      </w:r>
      <w:r w:rsidRPr="00A868D6">
        <w:rPr>
          <w:lang w:val="en-GB"/>
        </w:rPr>
        <w:br/>
      </w:r>
      <w:r w:rsidRPr="00D53A9E">
        <w:rPr>
          <w:lang w:val="en-GB"/>
        </w:rPr>
        <w:t>/</w:t>
      </w:r>
      <w:proofErr w:type="spellStart"/>
      <w:r w:rsidRPr="00D53A9E">
        <w:rPr>
          <w:lang w:val="en-GB"/>
        </w:rPr>
        <w:t>endtemplate</w:t>
      </w:r>
      <w:proofErr w:type="spellEnd"/>
    </w:p>
    <w:sectPr w:rsidR="00520936" w:rsidRPr="00D53A9E"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6063C"/>
    <w:rsid w:val="0007443D"/>
    <w:rsid w:val="000767DE"/>
    <w:rsid w:val="00101A48"/>
    <w:rsid w:val="0015074B"/>
    <w:rsid w:val="00191502"/>
    <w:rsid w:val="001E4DA9"/>
    <w:rsid w:val="001F7888"/>
    <w:rsid w:val="00210629"/>
    <w:rsid w:val="002859A8"/>
    <w:rsid w:val="0029639D"/>
    <w:rsid w:val="002A0690"/>
    <w:rsid w:val="002A5B34"/>
    <w:rsid w:val="002C3D61"/>
    <w:rsid w:val="002E0271"/>
    <w:rsid w:val="00326F90"/>
    <w:rsid w:val="003973DD"/>
    <w:rsid w:val="00445F26"/>
    <w:rsid w:val="00465A37"/>
    <w:rsid w:val="00520936"/>
    <w:rsid w:val="00552680"/>
    <w:rsid w:val="005D5B5A"/>
    <w:rsid w:val="0065582F"/>
    <w:rsid w:val="006C6E64"/>
    <w:rsid w:val="00727EDD"/>
    <w:rsid w:val="007A162D"/>
    <w:rsid w:val="007A440F"/>
    <w:rsid w:val="0084742B"/>
    <w:rsid w:val="008D4F06"/>
    <w:rsid w:val="008F1F94"/>
    <w:rsid w:val="009C5260"/>
    <w:rsid w:val="00A868D6"/>
    <w:rsid w:val="00AA1D8D"/>
    <w:rsid w:val="00AE4534"/>
    <w:rsid w:val="00AE4FCD"/>
    <w:rsid w:val="00AF2C07"/>
    <w:rsid w:val="00B47730"/>
    <w:rsid w:val="00B87D86"/>
    <w:rsid w:val="00B96FB9"/>
    <w:rsid w:val="00BC79FD"/>
    <w:rsid w:val="00BF1C67"/>
    <w:rsid w:val="00C6353E"/>
    <w:rsid w:val="00CB0664"/>
    <w:rsid w:val="00CF420B"/>
    <w:rsid w:val="00D113C6"/>
    <w:rsid w:val="00D53A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3CF2-BDC6-4E5D-969E-E711C981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2994</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39</cp:revision>
  <dcterms:created xsi:type="dcterms:W3CDTF">2018-11-27T12:12:00Z</dcterms:created>
  <dcterms:modified xsi:type="dcterms:W3CDTF">2019-06-25T11:37:00Z</dcterms:modified>
  <cp:category/>
</cp:coreProperties>
</file>