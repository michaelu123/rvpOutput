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B43FD4">
        <w:rPr>
          <w:rFonts w:ascii="Calibri" w:eastAsia="Calibri" w:hAnsi="Calibri" w:cs="Calibri"/>
          <w:lang w:val="de-DE"/>
        </w:rPr>
        <w:t>7</w:t>
      </w:r>
      <w:r w:rsidR="008F1F94">
        <w:rPr>
          <w:rFonts w:ascii="Calibri" w:eastAsia="Calibri" w:hAnsi="Calibri" w:cs="Calibri"/>
          <w:lang w:val="de-DE"/>
        </w:rPr>
        <w:t>.20</w:t>
      </w:r>
      <w:r w:rsidR="009916D3">
        <w:rPr>
          <w:rFonts w:ascii="Calibri" w:eastAsia="Calibri" w:hAnsi="Calibri" w:cs="Calibri"/>
          <w:lang w:val="de-DE"/>
        </w:rPr>
        <w:t>23</w:t>
      </w:r>
      <w:r w:rsidR="008F1F94">
        <w:rPr>
          <w:rFonts w:ascii="Calibri" w:eastAsia="Calibri" w:hAnsi="Calibri" w:cs="Calibri"/>
          <w:lang w:val="de-DE"/>
        </w:rPr>
        <w:br/>
      </w:r>
      <w:r w:rsidR="008F1F94">
        <w:rPr>
          <w:rFonts w:ascii="Calibri" w:eastAsia="Calibri" w:hAnsi="Calibri" w:cs="Calibri"/>
          <w:lang w:val="de-DE"/>
        </w:rPr>
        <w:tab/>
        <w:t>Ende: 3</w:t>
      </w:r>
      <w:r w:rsidR="000F1276">
        <w:rPr>
          <w:rFonts w:ascii="Calibri" w:eastAsia="Calibri" w:hAnsi="Calibri" w:cs="Calibri"/>
          <w:lang w:val="de-DE"/>
        </w:rPr>
        <w:t>1</w:t>
      </w:r>
      <w:r w:rsidR="008F1F94">
        <w:rPr>
          <w:rFonts w:ascii="Calibri" w:eastAsia="Calibri" w:hAnsi="Calibri" w:cs="Calibri"/>
          <w:lang w:val="de-DE"/>
        </w:rPr>
        <w:t>.</w:t>
      </w:r>
      <w:r w:rsidR="00B43FD4">
        <w:rPr>
          <w:rFonts w:ascii="Calibri" w:eastAsia="Calibri" w:hAnsi="Calibri" w:cs="Calibri"/>
          <w:lang w:val="de-DE"/>
        </w:rPr>
        <w:t>12</w:t>
      </w:r>
      <w:r w:rsidR="008F1F94">
        <w:rPr>
          <w:rFonts w:ascii="Calibri" w:eastAsia="Calibri" w:hAnsi="Calibri" w:cs="Calibri"/>
          <w:lang w:val="de-DE"/>
        </w:rPr>
        <w:t>.20</w:t>
      </w:r>
      <w:r w:rsidR="009916D3">
        <w:rPr>
          <w:rFonts w:ascii="Calibri" w:eastAsia="Calibri" w:hAnsi="Calibri" w:cs="Calibri"/>
          <w:lang w:val="de-DE"/>
        </w:rPr>
        <w:t>23</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r w:rsidR="00483251">
        <w:rPr>
          <w:rFonts w:ascii="Calibri" w:eastAsia="Calibri" w:hAnsi="Calibri" w:cs="Calibri"/>
          <w:lang w:val="de-DE"/>
        </w:rPr>
        <w:br/>
      </w:r>
      <w:r w:rsidR="00483251">
        <w:rPr>
          <w:rFonts w:ascii="Calibri" w:eastAsia="Calibri" w:hAnsi="Calibri" w:cs="Calibri"/>
          <w:lang w:val="de-DE"/>
        </w:rPr>
        <w:tab/>
        <w:t>StatusEnthält: Review</w:t>
      </w:r>
      <w:r w:rsidR="006A0830">
        <w:rPr>
          <w:rFonts w:ascii="Calibri" w:eastAsia="Calibri" w:hAnsi="Calibri" w:cs="Calibri"/>
          <w:lang w:val="de-DE"/>
        </w:rPr>
        <w:t>,Published</w:t>
      </w:r>
    </w:p>
    <w:p w:rsidR="00483251" w:rsidRPr="006A0830" w:rsidRDefault="00BF1C67" w:rsidP="00483251">
      <w:pPr>
        <w:rPr>
          <w:rFonts w:ascii="Calibri" w:eastAsia="Calibri" w:hAnsi="Calibri" w:cs="Calibri"/>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r w:rsidR="00483251">
        <w:rPr>
          <w:rFonts w:ascii="Calibri" w:eastAsia="Calibri" w:hAnsi="Calibri" w:cs="Calibri"/>
          <w:lang w:val="en-GB"/>
        </w:rPr>
        <w:br/>
      </w:r>
      <w:r w:rsidR="00483251" w:rsidRPr="00483251">
        <w:rPr>
          <w:rFonts w:ascii="Calibri" w:eastAsia="Calibri" w:hAnsi="Calibri" w:cs="Calibri"/>
        </w:rPr>
        <w:tab/>
        <w:t>StatusEnthält: Review</w:t>
      </w:r>
      <w:proofErr w:type="gramStart"/>
      <w:r w:rsidR="006A0830" w:rsidRPr="006A0830">
        <w:rPr>
          <w:rFonts w:ascii="Calibri" w:eastAsia="Calibri" w:hAnsi="Calibri" w:cs="Calibri"/>
        </w:rPr>
        <w:t>,Published</w:t>
      </w:r>
      <w:proofErr w:type="gramEnd"/>
    </w:p>
    <w:p w:rsidR="00483251" w:rsidRPr="006A0830" w:rsidRDefault="00BF1C67" w:rsidP="00483251">
      <w:pPr>
        <w:rPr>
          <w:rFonts w:ascii="Calibri" w:eastAsia="Calibri" w:hAnsi="Calibri" w:cs="Calibri"/>
        </w:rPr>
      </w:pPr>
      <w:r w:rsidRPr="00483251">
        <w:rPr>
          <w:rFonts w:ascii="Calibri" w:eastAsia="Calibri" w:hAnsi="Calibri" w:cs="Calibri"/>
        </w:rPr>
        <w:tab/>
      </w:r>
      <w:r w:rsidRPr="006A0830">
        <w:rPr>
          <w:rFonts w:ascii="Calibri" w:eastAsia="Calibri" w:hAnsi="Calibri" w:cs="Calibri"/>
        </w:rPr>
        <w:t>Name: RR</w:t>
      </w:r>
      <w:r w:rsidRPr="006A0830">
        <w:rPr>
          <w:rFonts w:ascii="Calibri" w:eastAsia="Calibri" w:hAnsi="Calibri" w:cs="Calibri"/>
        </w:rPr>
        <w:br/>
      </w:r>
      <w:r w:rsidRPr="006A0830">
        <w:rPr>
          <w:rFonts w:ascii="Calibri" w:eastAsia="Calibri" w:hAnsi="Calibri" w:cs="Calibri"/>
        </w:rPr>
        <w:tab/>
        <w:t>Radtyp: Rennrad</w:t>
      </w:r>
      <w:r w:rsidR="00483251" w:rsidRPr="006A0830">
        <w:rPr>
          <w:rFonts w:ascii="Calibri" w:eastAsia="Calibri" w:hAnsi="Calibri" w:cs="Calibri"/>
        </w:rPr>
        <w:br/>
        <w:t xml:space="preserve"> </w:t>
      </w:r>
      <w:r w:rsidR="00483251" w:rsidRPr="006A0830">
        <w:rPr>
          <w:rFonts w:ascii="Calibri" w:eastAsia="Calibri" w:hAnsi="Calibri" w:cs="Calibri"/>
        </w:rPr>
        <w:tab/>
        <w:t>StatusEnthält: Review</w:t>
      </w:r>
      <w:proofErr w:type="gramStart"/>
      <w:r w:rsidR="006A0830" w:rsidRPr="006A0830">
        <w:rPr>
          <w:rFonts w:ascii="Calibri" w:eastAsia="Calibri" w:hAnsi="Calibri" w:cs="Calibri"/>
        </w:rPr>
        <w:t>,Published</w:t>
      </w:r>
      <w:proofErr w:type="gramEnd"/>
    </w:p>
    <w:p w:rsidR="00747E95" w:rsidRDefault="00747E95" w:rsidP="00465A37">
      <w:pPr>
        <w:rPr>
          <w:rFonts w:ascii="Calibri" w:eastAsia="Calibri" w:hAnsi="Calibri" w:cs="Calibri"/>
          <w:lang w:val="de-DE"/>
        </w:rPr>
      </w:pPr>
      <w:r w:rsidRPr="006A0830">
        <w:rPr>
          <w:rFonts w:ascii="Calibri" w:eastAsia="Calibri" w:hAnsi="Calibri" w:cs="Calibri"/>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CA5F09" w:rsidRDefault="00110CAE" w:rsidP="00465A37">
      <w:pPr>
        <w:rPr>
          <w:rFonts w:ascii="Calibri" w:eastAsia="Calibri" w:hAnsi="Calibri" w:cs="Calibri"/>
          <w:lang w:val="de-DE"/>
        </w:rPr>
      </w:pPr>
      <w:r>
        <w:rPr>
          <w:rFonts w:ascii="Calibri" w:eastAsia="Calibri" w:hAnsi="Calibri" w:cs="Calibri"/>
          <w:lang w:val="de-DE"/>
        </w:rPr>
        <w:lastRenderedPageBreak/>
        <w:t>-------</w:t>
      </w:r>
    </w:p>
    <w:p w:rsidR="006C6E64" w:rsidRPr="004D22A8" w:rsidRDefault="0005656F" w:rsidP="004D22A8">
      <w:pPr>
        <w:rPr>
          <w:rFonts w:ascii="Calibri" w:eastAsia="Calibri" w:hAnsi="Calibri" w:cs="Calibri"/>
          <w:lang w:val="de-DE"/>
        </w:rPr>
      </w:pPr>
      <w:r w:rsidRPr="009F01CB">
        <w:rPr>
          <w:b/>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A04EEB">
        <w:rPr>
          <w:rFonts w:eastAsia="Times New Roman"/>
          <w:lang w:val="de-DE"/>
        </w:rPr>
        <w:t>24</w:t>
      </w:r>
      <w:bookmarkStart w:id="0" w:name="_GoBack"/>
      <w:bookmarkEnd w:id="0"/>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D705C" w:rsidRPr="00105376">
        <w:rPr>
          <w:rFonts w:cstheme="majorHAnsi"/>
          <w:lang w:val="de-DE"/>
        </w:rPr>
        <w:t>M</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Default="004A1B50" w:rsidP="006C6E64">
      <w:pPr>
        <w:spacing w:after="0"/>
        <w:rPr>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A04FE9" w:rsidRDefault="00A04FE9" w:rsidP="006C6E64">
      <w:pPr>
        <w:spacing w:after="0"/>
        <w:rPr>
          <w:lang w:val="de-DE"/>
        </w:rPr>
      </w:pPr>
      <w:r w:rsidRPr="00A04FE9">
        <w:rPr>
          <w:b/>
          <w:lang w:val="de-DE"/>
        </w:rPr>
        <w:t>Beschreibung</w:t>
      </w:r>
      <w:r>
        <w:rPr>
          <w:lang w:val="de-DE"/>
        </w:rPr>
        <w:t>:</w:t>
      </w:r>
    </w:p>
    <w:p w:rsidR="006C6E64" w:rsidRPr="006C6E64" w:rsidRDefault="006C6E64" w:rsidP="006C6E64">
      <w:pPr>
        <w:spacing w:after="0"/>
        <w:rPr>
          <w:lang w:val="de-DE"/>
        </w:rPr>
      </w:pPr>
      <w:r w:rsidRPr="006C6E64">
        <w:rPr>
          <w:lang w:val="de-DE"/>
        </w:rPr>
        <w:t>${beschreibung}</w:t>
      </w:r>
    </w:p>
    <w:p w:rsidR="00A04FE9" w:rsidRDefault="00AA2313" w:rsidP="00645736">
      <w:pPr>
        <w:spacing w:after="120"/>
        <w:rPr>
          <w:lang w:val="de-DE"/>
        </w:rPr>
      </w:pPr>
      <w:r w:rsidRPr="00A04FE9">
        <w:rPr>
          <w:b/>
          <w:lang w:val="de-DE"/>
        </w:rPr>
        <w:t>Leitung</w:t>
      </w:r>
      <w:r>
        <w:rPr>
          <w:lang w:val="de-DE"/>
        </w:rPr>
        <w:t xml:space="preserve">: </w:t>
      </w:r>
      <w:r w:rsidR="006C6E64" w:rsidRPr="006C6E64">
        <w:rPr>
          <w:lang w:val="de-DE"/>
        </w:rPr>
        <w:t>${tourleiter</w:t>
      </w:r>
      <w:r w:rsidR="00602042">
        <w:rPr>
          <w:lang w:val="de-DE"/>
        </w:rPr>
        <w:t>M</w:t>
      </w:r>
      <w:r w:rsidR="006C6E64" w:rsidRPr="006C6E64">
        <w:rPr>
          <w:lang w:val="de-DE"/>
        </w:rPr>
        <w:t>}</w:t>
      </w:r>
      <w:r w:rsidR="00A04FE9">
        <w:rPr>
          <w:lang w:val="de-DE"/>
        </w:rPr>
        <w:br/>
      </w:r>
      <w:r w:rsidR="00A04FE9" w:rsidRPr="00645736">
        <w:rPr>
          <w:b/>
          <w:lang w:val="de-DE"/>
        </w:rPr>
        <w:t>Kurzbeschreibung</w:t>
      </w:r>
      <w:r w:rsidR="00A04FE9">
        <w:rPr>
          <w:lang w:val="de-DE"/>
        </w:rPr>
        <w:t>: ${kurz}</w:t>
      </w:r>
    </w:p>
    <w:p w:rsidR="00A06CFA" w:rsidRDefault="00A06CFA" w:rsidP="00645736">
      <w:pPr>
        <w:spacing w:after="120"/>
        <w:rPr>
          <w:lang w:val="de-DE"/>
        </w:rPr>
      </w:pPr>
      <w:r w:rsidRPr="0063024D">
        <w:rPr>
          <w:b/>
          <w:lang w:val="de-DE"/>
        </w:rPr>
        <w:t>Start</w:t>
      </w:r>
      <w:r w:rsidRPr="0063024D">
        <w:rPr>
          <w:lang w:val="de-DE"/>
        </w:rPr>
        <w:t>:</w:t>
      </w:r>
      <w:r w:rsidR="0063024D" w:rsidRPr="0063024D">
        <w:rPr>
          <w:lang w:val="de-DE"/>
        </w:rPr>
        <w:t xml:space="preserve"> ${start}.fmt(%H:%M)</w:t>
      </w:r>
      <w:r w:rsidR="0063024D" w:rsidRPr="0063024D">
        <w:rPr>
          <w:lang w:val="de-DE"/>
        </w:rPr>
        <w:br/>
      </w:r>
      <w:r w:rsidRPr="0063024D">
        <w:rPr>
          <w:b/>
          <w:lang w:val="de-DE"/>
        </w:rPr>
        <w:t>Ende</w:t>
      </w:r>
      <w:r>
        <w:rPr>
          <w:lang w:val="de-DE"/>
        </w:rPr>
        <w:t>:</w:t>
      </w:r>
      <w:r w:rsidR="0063024D" w:rsidRPr="0063024D">
        <w:rPr>
          <w:lang w:val="de-DE"/>
        </w:rPr>
        <w:t xml:space="preserve"> ${</w:t>
      </w:r>
      <w:r w:rsidR="0063024D">
        <w:rPr>
          <w:lang w:val="de-DE"/>
        </w:rPr>
        <w:t>end</w:t>
      </w:r>
      <w:r w:rsidR="0063024D" w:rsidRPr="0063024D">
        <w:rPr>
          <w:lang w:val="de-DE"/>
        </w:rPr>
        <w:t>}.fmt(%H:%M)</w:t>
      </w:r>
      <w:r w:rsidR="00CA5F09">
        <w:rPr>
          <w:lang w:val="de-DE"/>
        </w:rPr>
        <w:br/>
      </w:r>
      <w:r w:rsidR="00707DE2" w:rsidRPr="00707DE2">
        <w:rPr>
          <w:b/>
          <w:lang w:val="de-DE"/>
        </w:rPr>
        <w:t>Anstiege</w:t>
      </w:r>
      <w:r w:rsidR="00707DE2">
        <w:rPr>
          <w:lang w:val="de-DE"/>
        </w:rPr>
        <w:t>: ${anstiege}</w:t>
      </w:r>
      <w:r w:rsidR="0063024D">
        <w:rPr>
          <w:lang w:val="de-DE"/>
        </w:rPr>
        <w:br/>
      </w:r>
      <w:r w:rsidR="004D22A8" w:rsidRPr="004D22A8">
        <w:rPr>
          <w:b/>
          <w:lang w:val="de-DE"/>
        </w:rPr>
        <w:t>Schwierigkeit</w:t>
      </w:r>
      <w:r w:rsidR="004D22A8">
        <w:rPr>
          <w:lang w:val="de-DE"/>
        </w:rPr>
        <w:t>: ${schwierigkeit}</w:t>
      </w:r>
      <w:r w:rsidR="004D22A8">
        <w:rPr>
          <w:lang w:val="de-DE"/>
        </w:rPr>
        <w:br/>
      </w:r>
      <w:r w:rsidR="0063024D" w:rsidRPr="0063024D">
        <w:rPr>
          <w:b/>
          <w:lang w:val="de-DE"/>
        </w:rPr>
        <w:t>Kategorie</w:t>
      </w:r>
      <w:r w:rsidR="0063024D">
        <w:rPr>
          <w:lang w:val="de-DE"/>
        </w:rPr>
        <w:t>: ${kategorie}</w:t>
      </w:r>
      <w:r w:rsidR="009C1775">
        <w:rPr>
          <w:lang w:val="de-DE"/>
        </w:rPr>
        <w:br/>
      </w:r>
      <w:r w:rsidR="009C1775" w:rsidRPr="009C1775">
        <w:rPr>
          <w:b/>
          <w:lang w:val="de-DE"/>
        </w:rPr>
        <w:t>Geeignet für:</w:t>
      </w:r>
      <w:r w:rsidR="009C1775">
        <w:rPr>
          <w:lang w:val="de-DE"/>
        </w:rPr>
        <w:t xml:space="preserve"> ${radtypen}</w:t>
      </w:r>
      <w:r w:rsidR="007B545C">
        <w:rPr>
          <w:lang w:val="de-DE"/>
        </w:rPr>
        <w:br/>
      </w:r>
      <w:r w:rsidR="003178B5" w:rsidRPr="00593D41">
        <w:rPr>
          <w:b/>
          <w:lang w:val="de-DE"/>
        </w:rPr>
        <w:t>Preise</w:t>
      </w:r>
      <w:r w:rsidR="003178B5">
        <w:rPr>
          <w:lang w:val="de-DE"/>
        </w:rPr>
        <w:t>: ${preise}</w:t>
      </w:r>
      <w:r w:rsidR="007A2249">
        <w:rPr>
          <w:lang w:val="de-DE"/>
        </w:rPr>
        <w:br/>
      </w:r>
      <w:r w:rsidR="007A2249" w:rsidRPr="007A2249">
        <w:rPr>
          <w:b/>
          <w:lang w:val="de-DE"/>
        </w:rPr>
        <w:t>Anmeldungen</w:t>
      </w:r>
      <w:r w:rsidR="00095BA8">
        <w:rPr>
          <w:lang w:val="de-DE"/>
        </w:rPr>
        <w:t>: ${anmeldung</w:t>
      </w:r>
      <w:r w:rsidR="007A2249">
        <w:rPr>
          <w:lang w:val="de-DE"/>
        </w:rPr>
        <w:t>}</w:t>
      </w:r>
      <w:r w:rsidR="003178B5">
        <w:rPr>
          <w:lang w:val="de-DE"/>
        </w:rPr>
        <w:br/>
      </w:r>
      <w:r w:rsidR="0063024D" w:rsidRPr="00645736">
        <w:rPr>
          <w:b/>
          <w:lang w:val="de-DE"/>
        </w:rPr>
        <w:t>Zusatzinfo</w:t>
      </w:r>
      <w:r w:rsidR="0063024D">
        <w:rPr>
          <w:lang w:val="de-DE"/>
        </w:rPr>
        <w:t>:</w:t>
      </w:r>
      <w:r w:rsidR="00645736">
        <w:rPr>
          <w:lang w:val="de-DE"/>
        </w:rPr>
        <w:t xml:space="preserve"> </w:t>
      </w:r>
      <w:r w:rsidR="00D268C6">
        <w:rPr>
          <w:lang w:val="de-DE"/>
        </w:rPr>
        <w:br/>
      </w:r>
      <w:r w:rsidR="0063024D">
        <w:rPr>
          <w:lang w:val="de-DE"/>
        </w:rPr>
        <w:t>${zusatzinfo}</w:t>
      </w:r>
      <w:r w:rsidR="00645736">
        <w:rPr>
          <w:lang w:val="de-DE"/>
        </w:rPr>
        <w:br/>
      </w:r>
    </w:p>
    <w:p w:rsidR="00645736" w:rsidRPr="00A06CFA" w:rsidRDefault="00645736">
      <w:pPr>
        <w:rPr>
          <w:lang w:val="de-DE"/>
        </w:rPr>
      </w:pPr>
    </w:p>
    <w:p w:rsidR="002C3D61" w:rsidRPr="00645736" w:rsidRDefault="006C6E64">
      <w:pPr>
        <w:rPr>
          <w:lang w:val="de-DE"/>
        </w:rPr>
      </w:pPr>
      <w:r w:rsidRPr="00645736">
        <w:rPr>
          <w:lang w:val="de-DE"/>
        </w:rPr>
        <w:t>/endtemplate</w:t>
      </w: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A04FE9" w:rsidRDefault="00A04FE9" w:rsidP="00A04FE9">
      <w:pPr>
        <w:rPr>
          <w:lang w:val="de-DE"/>
        </w:rPr>
      </w:pPr>
    </w:p>
    <w:p w:rsidR="00A04FE9" w:rsidRPr="00A04FE9" w:rsidRDefault="00A04FE9" w:rsidP="00A04FE9">
      <w:pPr>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F147A">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A04FE9" w:rsidRDefault="00D268C6" w:rsidP="00A04FE9">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FE1969">
        <w:rPr>
          <w:lang w:val="de-DE"/>
        </w:rPr>
        <w:br/>
      </w:r>
      <w:r w:rsidR="004D22A8" w:rsidRPr="004D22A8">
        <w:rPr>
          <w:b/>
          <w:lang w:val="de-DE"/>
        </w:rPr>
        <w:t>Schwierigkeit</w:t>
      </w:r>
      <w:r w:rsidR="004D22A8">
        <w:rPr>
          <w:lang w:val="de-DE"/>
        </w:rPr>
        <w:t>: ${schwierigkeit}</w:t>
      </w:r>
      <w:r w:rsidR="004D22A8">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593D41">
        <w:rPr>
          <w:lang w:val="de-DE"/>
        </w:rPr>
        <w:br/>
      </w:r>
      <w:r w:rsidR="00593D41" w:rsidRPr="00593D41">
        <w:rPr>
          <w:b/>
          <w:lang w:val="de-DE"/>
        </w:rPr>
        <w:t>Preise</w:t>
      </w:r>
      <w:r w:rsidR="00593D41">
        <w:rPr>
          <w:lang w:val="de-DE"/>
        </w:rPr>
        <w:t>: ${preise}</w:t>
      </w:r>
      <w:r w:rsidR="009C177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p>
    <w:p w:rsidR="00A04FE9" w:rsidRDefault="00A04FE9" w:rsidP="00A04FE9">
      <w:pPr>
        <w:spacing w:after="120"/>
        <w:rPr>
          <w:lang w:val="de-DE"/>
        </w:rPr>
      </w:pPr>
    </w:p>
    <w:p w:rsidR="008F1F94" w:rsidRPr="007A2249" w:rsidRDefault="008F1F94" w:rsidP="00A04FE9">
      <w:pPr>
        <w:spacing w:after="120"/>
      </w:pPr>
      <w:r w:rsidRPr="007A2249">
        <w:t>/endtemplate</w:t>
      </w:r>
    </w:p>
    <w:p w:rsidR="009C1775" w:rsidRPr="007A2249" w:rsidRDefault="009C1775" w:rsidP="00210629">
      <w:pPr>
        <w:pStyle w:val="berschrift1"/>
      </w:pPr>
    </w:p>
    <w:p w:rsidR="009C1775" w:rsidRPr="007A2249" w:rsidRDefault="009C1775" w:rsidP="00210629">
      <w:pPr>
        <w:pStyle w:val="berschrift1"/>
      </w:pPr>
    </w:p>
    <w:p w:rsidR="009C1775" w:rsidRPr="007A2249" w:rsidRDefault="009C1775" w:rsidP="00210629">
      <w:pPr>
        <w:pStyle w:val="berschrift1"/>
      </w:pPr>
    </w:p>
    <w:p w:rsidR="00AF2C07" w:rsidRPr="00707DE2" w:rsidRDefault="00AF2C07" w:rsidP="00210629">
      <w:pPr>
        <w:pStyle w:val="berschrift1"/>
      </w:pPr>
      <w:r w:rsidRPr="00707DE2">
        <w:t>Mountainbike-Touren</w:t>
      </w:r>
    </w:p>
    <w:p w:rsidR="00E1302B" w:rsidRPr="00707DE2" w:rsidRDefault="00AF2C07" w:rsidP="00AF147A">
      <w:pPr>
        <w:tabs>
          <w:tab w:val="right" w:pos="7797"/>
        </w:tabs>
        <w:spacing w:after="0"/>
        <w:jc w:val="both"/>
      </w:pPr>
      <w:r w:rsidRPr="00707DE2">
        <w:t>/template /tour /selektion=MTB</w:t>
      </w:r>
    </w:p>
    <w:p w:rsidR="00AF147A" w:rsidRPr="007D42DD" w:rsidRDefault="00AF147A" w:rsidP="00AF147A">
      <w:pPr>
        <w:tabs>
          <w:tab w:val="right" w:pos="7797"/>
        </w:tabs>
        <w:spacing w:after="0"/>
        <w:jc w:val="both"/>
      </w:pPr>
      <w:r w:rsidRPr="007D42DD">
        <w:rPr>
          <w:color w:val="EE9512"/>
        </w:rPr>
        <w:t>${titel}</w:t>
      </w:r>
      <w:r w:rsidRPr="007D42DD">
        <w:rPr>
          <w:color w:val="EE9512"/>
        </w:rPr>
        <w:tab/>
      </w:r>
      <w:r w:rsidRPr="007D42DD">
        <w:rPr>
          <w:color w:val="EE9512"/>
        </w:rPr>
        <w:tab/>
      </w:r>
      <w:r w:rsidRPr="007D42DD">
        <w:t>${nummer}</w:t>
      </w:r>
    </w:p>
    <w:p w:rsidR="00AF147A" w:rsidRPr="007D42DD" w:rsidRDefault="00AF147A" w:rsidP="00AF147A">
      <w:pPr>
        <w:spacing w:after="0"/>
      </w:pPr>
      <w:r w:rsidRPr="007D42DD">
        <w:t>${start}.</w:t>
      </w:r>
      <w:proofErr w:type="gramStart"/>
      <w:r w:rsidRPr="007D42DD">
        <w:t>fmt(</w:t>
      </w:r>
      <w:proofErr w:type="gramEnd"/>
      <w:r w:rsidRPr="007D42DD">
        <w:t>%a %d.%m.%Y)</w:t>
      </w:r>
      <w:r w:rsidRPr="007D42DD">
        <w:tab/>
        <w:t xml:space="preserve"> </w:t>
      </w:r>
      <w:r w:rsidRPr="00AA2313">
        <w:rPr>
          <w:rFonts w:ascii="Wingdings 3" w:hAnsi="Wingdings 3"/>
          <w:color w:val="EE9512"/>
        </w:rPr>
        <w:t></w:t>
      </w:r>
      <w:r w:rsidRPr="007D42DD">
        <w:t>${tourlänge}</w:t>
      </w:r>
      <w:r w:rsidRPr="00AA2313">
        <w:rPr>
          <w:rFonts w:ascii="Wingdings 3" w:hAnsi="Wingdings 3"/>
          <w:color w:val="EE9512"/>
        </w:rPr>
        <w:t></w:t>
      </w:r>
      <w:r>
        <w:rPr>
          <w:rFonts w:ascii="Wingdings 3" w:hAnsi="Wingdings 3"/>
          <w:color w:val="EE9512"/>
        </w:rPr>
        <w:t></w:t>
      </w:r>
      <w:r w:rsidRPr="007D42DD">
        <w:rPr>
          <w:rFonts w:asciiTheme="majorHAnsi" w:hAnsiTheme="majorHAnsi" w:cstheme="majorHAnsi"/>
        </w:rPr>
        <w:t>${</w:t>
      </w:r>
      <w:r w:rsidRPr="007D42DD">
        <w:rPr>
          <w:rFonts w:cstheme="majorHAnsi"/>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04FE9">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D268C6" w:rsidRDefault="00D268C6" w:rsidP="00D268C6">
      <w:pPr>
        <w:spacing w:after="120"/>
        <w:rPr>
          <w:lang w:val="de-DE"/>
        </w:rPr>
      </w:pPr>
      <w:r w:rsidRPr="0063024D">
        <w:rPr>
          <w:b/>
          <w:lang w:val="de-DE"/>
        </w:rPr>
        <w:lastRenderedPageBreak/>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4D22A8">
        <w:rPr>
          <w:lang w:val="de-DE"/>
        </w:rPr>
        <w:br/>
      </w:r>
      <w:r w:rsidR="004D22A8" w:rsidRPr="004D22A8">
        <w:rPr>
          <w:b/>
          <w:lang w:val="de-DE"/>
        </w:rPr>
        <w:t>Schwierigkeit</w:t>
      </w:r>
      <w:r w:rsidR="004D22A8">
        <w:rPr>
          <w:lang w:val="de-DE"/>
        </w:rPr>
        <w:t>: ${schwierigkeit}</w:t>
      </w:r>
      <w:r w:rsidR="00FE1969">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003178B5" w:rsidRPr="00593D41">
        <w:rPr>
          <w:b/>
          <w:lang w:val="de-DE"/>
        </w:rPr>
        <w:t>Preise</w:t>
      </w:r>
      <w:r w:rsidR="003178B5">
        <w:rPr>
          <w:lang w:val="de-DE"/>
        </w:rPr>
        <w:t>: ${preise}</w:t>
      </w:r>
      <w:r w:rsidR="003178B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r>
        <w:rPr>
          <w:lang w:val="de-DE"/>
        </w:rPr>
        <w:br/>
      </w:r>
    </w:p>
    <w:p w:rsidR="00D268C6" w:rsidRPr="00A06CFA" w:rsidRDefault="00D268C6" w:rsidP="00D268C6">
      <w:pPr>
        <w:rPr>
          <w:lang w:val="de-DE"/>
        </w:rPr>
      </w:pPr>
    </w:p>
    <w:p w:rsidR="00AF2C07" w:rsidRDefault="00AF2C07" w:rsidP="00AF147A">
      <w:pPr>
        <w:spacing w:after="0"/>
        <w:rPr>
          <w:lang w:val="de-DE"/>
        </w:rPr>
      </w:pPr>
      <w:r w:rsidRPr="006C6E64">
        <w:rPr>
          <w:lang w:val="de-DE"/>
        </w:rPr>
        <w:t>/endtemplate</w:t>
      </w:r>
    </w:p>
    <w:p w:rsidR="00AF2C07" w:rsidRDefault="00AF2C07" w:rsidP="008F1F94">
      <w:pPr>
        <w:rPr>
          <w:lang w:val="de-DE"/>
        </w:rPr>
      </w:pPr>
    </w:p>
    <w:sectPr w:rsidR="00AF2C07"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153"/>
    <w:rsid w:val="0007443D"/>
    <w:rsid w:val="00095BA8"/>
    <w:rsid w:val="000F1276"/>
    <w:rsid w:val="00101A48"/>
    <w:rsid w:val="00105376"/>
    <w:rsid w:val="00110CAE"/>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178B5"/>
    <w:rsid w:val="00326F90"/>
    <w:rsid w:val="00330FE1"/>
    <w:rsid w:val="00396FED"/>
    <w:rsid w:val="00425BEA"/>
    <w:rsid w:val="00442983"/>
    <w:rsid w:val="00465A37"/>
    <w:rsid w:val="00483251"/>
    <w:rsid w:val="004877E3"/>
    <w:rsid w:val="004A1B50"/>
    <w:rsid w:val="004D22A8"/>
    <w:rsid w:val="005216F9"/>
    <w:rsid w:val="00590755"/>
    <w:rsid w:val="00593D41"/>
    <w:rsid w:val="005A7A3C"/>
    <w:rsid w:val="00602042"/>
    <w:rsid w:val="0060466E"/>
    <w:rsid w:val="0063024D"/>
    <w:rsid w:val="00645736"/>
    <w:rsid w:val="0065582F"/>
    <w:rsid w:val="00675204"/>
    <w:rsid w:val="00695B07"/>
    <w:rsid w:val="006A0830"/>
    <w:rsid w:val="006C6E64"/>
    <w:rsid w:val="00707DE2"/>
    <w:rsid w:val="0073200B"/>
    <w:rsid w:val="00747E95"/>
    <w:rsid w:val="00752DD6"/>
    <w:rsid w:val="0076120B"/>
    <w:rsid w:val="007A162D"/>
    <w:rsid w:val="007A2249"/>
    <w:rsid w:val="007A440F"/>
    <w:rsid w:val="007A5DA4"/>
    <w:rsid w:val="007B545C"/>
    <w:rsid w:val="007D42DD"/>
    <w:rsid w:val="008A5BEE"/>
    <w:rsid w:val="008C41FA"/>
    <w:rsid w:val="008E412C"/>
    <w:rsid w:val="008F1F94"/>
    <w:rsid w:val="009222A2"/>
    <w:rsid w:val="00946796"/>
    <w:rsid w:val="00946955"/>
    <w:rsid w:val="009635BC"/>
    <w:rsid w:val="00990DDF"/>
    <w:rsid w:val="009916D3"/>
    <w:rsid w:val="009C1775"/>
    <w:rsid w:val="009E034B"/>
    <w:rsid w:val="009E0B46"/>
    <w:rsid w:val="009E1921"/>
    <w:rsid w:val="009E6C47"/>
    <w:rsid w:val="009E7A14"/>
    <w:rsid w:val="00A04EEB"/>
    <w:rsid w:val="00A04FE9"/>
    <w:rsid w:val="00A06CFA"/>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3FD4"/>
    <w:rsid w:val="00B47730"/>
    <w:rsid w:val="00B6436F"/>
    <w:rsid w:val="00B90E09"/>
    <w:rsid w:val="00B96FB9"/>
    <w:rsid w:val="00BA0B8E"/>
    <w:rsid w:val="00BA6B1B"/>
    <w:rsid w:val="00BF1C67"/>
    <w:rsid w:val="00C06BED"/>
    <w:rsid w:val="00C12D09"/>
    <w:rsid w:val="00C72177"/>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B8FE7-D88E-4AC5-B040-6754E58A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4010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102</cp:revision>
  <dcterms:created xsi:type="dcterms:W3CDTF">2018-11-27T12:12:00Z</dcterms:created>
  <dcterms:modified xsi:type="dcterms:W3CDTF">2024-03-09T06:01:00Z</dcterms:modified>
  <cp:category/>
</cp:coreProperties>
</file>